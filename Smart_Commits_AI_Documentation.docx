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Smart Commits AI</w:t>
      </w:r>
    </w:p>
    <w:p>
      <w:pPr>
        <w:pStyle w:val="Heading1"/>
        <w:jc w:val="center"/>
      </w:pPr>
      <w:r>
        <w:t>Complete Project Documentation</w:t>
      </w:r>
    </w:p>
    <w:p>
      <w:r>
        <w:br w:type="page"/>
      </w:r>
    </w:p>
    <w:p/>
    <w:p/>
    <w:p>
      <w:pPr>
        <w:pStyle w:val="ListNumber"/>
      </w:pPr>
      <w:r>
        <w:t>[Project Overview](#project-overview)</w:t>
      </w:r>
    </w:p>
    <w:p>
      <w:pPr>
        <w:pStyle w:val="ListNumber"/>
      </w:pPr>
      <w:r>
        <w:t>[Architecture &amp; Design](#architecture--design)</w:t>
      </w:r>
    </w:p>
    <w:p>
      <w:pPr>
        <w:pStyle w:val="ListNumber"/>
      </w:pPr>
      <w:r>
        <w:t>[Installation Methods](#installation-methods)</w:t>
      </w:r>
    </w:p>
    <w:p>
      <w:pPr>
        <w:pStyle w:val="ListNumber"/>
      </w:pPr>
      <w:r>
        <w:t>[Configuration Guide](#configuration-guide)</w:t>
      </w:r>
    </w:p>
    <w:p>
      <w:pPr>
        <w:pStyle w:val="ListNumber"/>
      </w:pPr>
      <w:r>
        <w:t>[API Integration](#api-integration)</w:t>
      </w:r>
    </w:p>
    <w:p>
      <w:pPr>
        <w:pStyle w:val="ListNumber"/>
      </w:pPr>
      <w:r>
        <w:t>[Universal Compatibility](#universal-compatibility)</w:t>
      </w:r>
    </w:p>
    <w:p>
      <w:pPr>
        <w:pStyle w:val="ListNumber"/>
      </w:pPr>
      <w:r>
        <w:t>[Team Adoption](#team-adoption)</w:t>
      </w:r>
    </w:p>
    <w:p>
      <w:pPr>
        <w:pStyle w:val="ListNumber"/>
      </w:pPr>
      <w:r>
        <w:t>[Development Guide](#development-guide)</w:t>
      </w:r>
    </w:p>
    <w:p>
      <w:pPr>
        <w:pStyle w:val="ListNumber"/>
      </w:pPr>
      <w:r>
        <w:t>[Troubleshooting](#troubleshooting)</w:t>
      </w:r>
    </w:p>
    <w:p>
      <w:pPr>
        <w:pStyle w:val="ListNumber"/>
      </w:pPr>
      <w:r>
        <w:t>[Performance &amp; Security](#performance--security)</w:t>
      </w:r>
    </w:p>
    <w:p>
      <w:pPr>
        <w:pStyle w:val="ListNumber"/>
      </w:pPr>
      <w:r>
        <w:t>[Future Roadmap](#future-roadmap)</w:t>
      </w:r>
    </w:p>
    <w:p/>
    <w:p>
      <w:r>
        <w:t>---</w:t>
      </w:r>
    </w:p>
    <w:p/>
    <w:p>
      <w:pPr>
        <w:pStyle w:val="Heading2"/>
      </w:pPr>
      <w:r>
        <w:t>Project Overview</w:t>
      </w:r>
    </w:p>
    <w:p/>
    <w:p>
      <w:pPr>
        <w:pStyle w:val="Heading3"/>
      </w:pPr>
      <w:r>
        <w:t>What is Smart Commits AI?</w:t>
      </w:r>
    </w:p>
    <w:p/>
    <w:p>
      <w:r>
        <w:t>Smart Commits AI is a universal Git commit message generator that uses artificial intelligence to analyze code changes and automatically create descriptive, conventional commit messages. The tool works with any programming language and integrates seamlessly into existing development workflows.</w:t>
      </w:r>
    </w:p>
    <w:p/>
    <w:p>
      <w:pPr>
        <w:pStyle w:val="Heading3"/>
      </w:pPr>
      <w:r>
        <w:t>Key Features</w:t>
      </w:r>
    </w:p>
    <w:p/>
    <w:p>
      <w:pPr>
        <w:pStyle w:val="ListBullet"/>
      </w:pPr>
      <w:r>
        <w:t>🌍 Universal Compatibility: Works with any programming language (React, Flutter, Go, Python, Java, etc.)</w:t>
      </w:r>
    </w:p>
    <w:p>
      <w:pPr>
        <w:pStyle w:val="ListBullet"/>
      </w:pPr>
      <w:r>
        <w:t>🤖 AI-Powered: Uses advanced language models (Groq, OpenRouter, Cohere)</w:t>
      </w:r>
    </w:p>
    <w:p>
      <w:pPr>
        <w:pStyle w:val="ListBullet"/>
      </w:pPr>
      <w:r>
        <w:t>📝 Conventional Commits: Automatically follows conventional commit standards</w:t>
      </w:r>
    </w:p>
    <w:p>
      <w:pPr>
        <w:pStyle w:val="ListBullet"/>
      </w:pPr>
      <w:r>
        <w:t>⚡ Fast Performance: Sub-2-second response times with Groq</w:t>
      </w:r>
    </w:p>
    <w:p>
      <w:pPr>
        <w:pStyle w:val="ListBullet"/>
      </w:pPr>
      <w:r>
        <w:t>📦 Multiple Installation Methods: NPM, Docker, Python, standalone binaries</w:t>
      </w:r>
    </w:p>
    <w:p>
      <w:pPr>
        <w:pStyle w:val="ListBullet"/>
      </w:pPr>
      <w:r>
        <w:t>🔧 Highly Configurable: Customizable prompts, types, and scopes</w:t>
      </w:r>
    </w:p>
    <w:p>
      <w:pPr>
        <w:pStyle w:val="ListBullet"/>
      </w:pPr>
      <w:r>
        <w:t>🛡️ Secure: Only staged changes sent to AI, no data storage</w:t>
      </w:r>
    </w:p>
    <w:p>
      <w:pPr>
        <w:pStyle w:val="ListBullet"/>
      </w:pPr>
      <w:r>
        <w:t>🏢 Team-Ready: Zero-friction adoption for development teams</w:t>
      </w:r>
    </w:p>
    <w:p/>
    <w:p>
      <w:pPr>
        <w:pStyle w:val="Heading3"/>
      </w:pPr>
      <w:r>
        <w:t>Project Statistics</w:t>
      </w:r>
    </w:p>
    <w:p/>
    <w:p>
      <w:pPr>
        <w:pStyle w:val="ListBullet"/>
      </w:pPr>
      <w:r>
        <w:t>Languages Supported: All programming languages</w:t>
      </w:r>
    </w:p>
    <w:p>
      <w:pPr>
        <w:pStyle w:val="ListBullet"/>
      </w:pPr>
      <w:r>
        <w:t>Installation Methods: 6 different approaches</w:t>
      </w:r>
    </w:p>
    <w:p>
      <w:pPr>
        <w:pStyle w:val="ListBullet"/>
      </w:pPr>
      <w:r>
        <w:t>AI Providers: 3 major providers supported</w:t>
      </w:r>
    </w:p>
    <w:p>
      <w:pPr>
        <w:pStyle w:val="ListBullet"/>
      </w:pPr>
      <w:r>
        <w:t>Team Adoption: Designed for teams of 1-1000+ developers</w:t>
      </w:r>
    </w:p>
    <w:p>
      <w:pPr>
        <w:pStyle w:val="ListBullet"/>
      </w:pPr>
      <w:r>
        <w:t>Performance: &lt;2 second average response time</w:t>
      </w:r>
    </w:p>
    <w:p>
      <w:pPr>
        <w:pStyle w:val="ListBullet"/>
      </w:pPr>
      <w:r>
        <w:t>Security: Zero data retention, local processing</w:t>
      </w:r>
    </w:p>
    <w:p/>
    <w:p>
      <w:r>
        <w:t>---</w:t>
      </w:r>
    </w:p>
    <w:p/>
    <w:p>
      <w:pPr>
        <w:pStyle w:val="Heading2"/>
      </w:pPr>
      <w:r>
        <w:t>Architecture &amp; Design</w:t>
      </w:r>
    </w:p>
    <w:p/>
    <w:p>
      <w:pPr>
        <w:pStyle w:val="Heading3"/>
      </w:pPr>
      <w:r>
        <w:t>System Architecture</w:t>
      </w:r>
    </w:p>
    <w:p/>
    <w:p>
      <w:r>
        <w:rPr>
          <w:rFonts w:ascii="Consolas" w:hAnsi="Consolas"/>
          <w:sz w:val="18"/>
        </w:rPr>
        <w:t>┌─────────────────┐    ┌─────────────────┐    ┌─────────────────┐</w:t>
        <w:br/>
        <w:t>│   Git Hook      │    │  Core Engine    │    │  AI Providers   │</w:t>
        <w:br/>
        <w:t>│                 │    │                 │    │                 │</w:t>
        <w:br/>
        <w:t>│ prepare-commit  │───▶│ CommitGenerator │───▶│ Groq API        │</w:t>
        <w:br/>
        <w:t>│ -msg            │    │                 │    │ OpenRouter API  │</w:t>
        <w:br/>
        <w:t>│                 │    │ ConfigManager   │    │ Cohere API      │</w:t>
        <w:br/>
        <w:t>└─────────────────┘    │                 │    │                 │</w:t>
        <w:br/>
        <w:t>│ DiffProcessor   │    └─────────────────┘</w:t>
        <w:br/>
        <w:t>┌─────────────────┐    │                 │</w:t>
        <w:br/>
        <w:t>│   CLI Interface │───▶│ MessageValidator│    ┌─────────────────┐</w:t>
        <w:br/>
        <w:t>│                 │    │                 │    │  Configuration  │</w:t>
        <w:br/>
        <w:t>│ smart-commits   │    │ GitHookManager  │───▶│                 │</w:t>
        <w:br/>
        <w:t>│ -ai             │    │                 │    │ .commitgen.yml  │</w:t>
        <w:br/>
        <w:t>└─────────────────┘    └─────────────────┘    │ .env            │</w:t>
        <w:br/>
        <w:t>└─────────────────┘</w:t>
      </w:r>
    </w:p>
    <w:p/>
    <w:p>
      <w:pPr>
        <w:pStyle w:val="Heading3"/>
      </w:pPr>
      <w:r>
        <w:t>Core Components</w:t>
      </w:r>
    </w:p>
    <w:p/>
    <w:p>
      <w:pPr>
        <w:pStyle w:val="Heading4"/>
      </w:pPr>
      <w:r>
        <w:t>1. CommitGenerator (`src/ai_commit_generator/core.py`)</w:t>
      </w:r>
    </w:p>
    <w:p>
      <w:pPr>
        <w:pStyle w:val="ListBullet"/>
      </w:pPr>
      <w:r>
        <w:t>Purpose: Main orchestrator for commit message generation</w:t>
      </w:r>
    </w:p>
    <w:p>
      <w:pPr>
        <w:pStyle w:val="ListBullet"/>
      </w:pPr>
      <w:r>
        <w:t>Responsibilities:</w:t>
      </w:r>
    </w:p>
    <w:p>
      <w:pPr>
        <w:pStyle w:val="ListBullet"/>
      </w:pPr>
      <w:r>
        <w:t>Retrieves staged Git changes</w:t>
      </w:r>
    </w:p>
    <w:p>
      <w:pPr>
        <w:pStyle w:val="ListBullet"/>
      </w:pPr>
      <w:r>
        <w:t>Processes and filters diffs</w:t>
      </w:r>
    </w:p>
    <w:p>
      <w:pPr>
        <w:pStyle w:val="ListBullet"/>
      </w:pPr>
      <w:r>
        <w:t>Communicates with AI providers</w:t>
      </w:r>
    </w:p>
    <w:p>
      <w:pPr>
        <w:pStyle w:val="ListBullet"/>
      </w:pPr>
      <w:r>
        <w:t>Validates generated messages</w:t>
      </w:r>
    </w:p>
    <w:p>
      <w:pPr>
        <w:pStyle w:val="ListBullet"/>
      </w:pPr>
      <w:r>
        <w:t>Handles fallback scenarios</w:t>
      </w:r>
    </w:p>
    <w:p/>
    <w:p>
      <w:pPr>
        <w:pStyle w:val="Heading4"/>
      </w:pPr>
      <w:r>
        <w:t>2. ConfigManager (`src/ai_commit_generator/config.py`)</w:t>
      </w:r>
    </w:p>
    <w:p>
      <w:pPr>
        <w:pStyle w:val="ListBullet"/>
      </w:pPr>
      <w:r>
        <w:t>Purpose: Manages all configuration aspects</w:t>
      </w:r>
    </w:p>
    <w:p>
      <w:pPr>
        <w:pStyle w:val="ListBullet"/>
      </w:pPr>
      <w:r>
        <w:t>Features:</w:t>
      </w:r>
    </w:p>
    <w:p>
      <w:pPr>
        <w:pStyle w:val="ListBullet"/>
      </w:pPr>
      <w:r>
        <w:t>YAML configuration parsing</w:t>
      </w:r>
    </w:p>
    <w:p>
      <w:pPr>
        <w:pStyle w:val="ListBullet"/>
      </w:pPr>
      <w:r>
        <w:t>Environment variable handling</w:t>
      </w:r>
    </w:p>
    <w:p>
      <w:pPr>
        <w:pStyle w:val="ListBullet"/>
      </w:pPr>
      <w:r>
        <w:t>Default value management</w:t>
      </w:r>
    </w:p>
    <w:p>
      <w:pPr>
        <w:pStyle w:val="ListBullet"/>
      </w:pPr>
      <w:r>
        <w:t>Validation and error handling</w:t>
      </w:r>
    </w:p>
    <w:p/>
    <w:p>
      <w:pPr>
        <w:pStyle w:val="Heading4"/>
      </w:pPr>
      <w:r>
        <w:t>3. API Clients (`src/ai_commit_generator/api_clients.py`)</w:t>
      </w:r>
    </w:p>
    <w:p>
      <w:pPr>
        <w:pStyle w:val="ListBullet"/>
      </w:pPr>
      <w:r>
        <w:t>Purpose: Handles communication with AI providers</w:t>
      </w:r>
    </w:p>
    <w:p>
      <w:pPr>
        <w:pStyle w:val="ListBullet"/>
      </w:pPr>
      <w:r>
        <w:t>Providers Supported:</w:t>
      </w:r>
    </w:p>
    <w:p>
      <w:pPr>
        <w:pStyle w:val="ListBullet"/>
      </w:pPr>
      <w:r>
        <w:t>Groq: Fast, free inference</w:t>
      </w:r>
    </w:p>
    <w:p>
      <w:pPr>
        <w:pStyle w:val="ListBullet"/>
      </w:pPr>
      <w:r>
        <w:t>OpenRouter: Premium model access</w:t>
      </w:r>
    </w:p>
    <w:p>
      <w:pPr>
        <w:pStyle w:val="ListBullet"/>
      </w:pPr>
      <w:r>
        <w:t>Cohere: Enterprise-grade AI</w:t>
      </w:r>
    </w:p>
    <w:p/>
    <w:p>
      <w:pPr>
        <w:pStyle w:val="Heading4"/>
      </w:pPr>
      <w:r>
        <w:t>4. Git Hook Manager (`src/ai_commit_generator/git_hook.py`)</w:t>
      </w:r>
    </w:p>
    <w:p>
      <w:pPr>
        <w:pStyle w:val="ListBullet"/>
      </w:pPr>
      <w:r>
        <w:t>Purpose: Manages Git hook installation and lifecycle</w:t>
      </w:r>
    </w:p>
    <w:p>
      <w:pPr>
        <w:pStyle w:val="ListBullet"/>
      </w:pPr>
      <w:r>
        <w:t>Features:</w:t>
      </w:r>
    </w:p>
    <w:p>
      <w:pPr>
        <w:pStyle w:val="ListBullet"/>
      </w:pPr>
      <w:r>
        <w:t>Automatic hook installation</w:t>
      </w:r>
    </w:p>
    <w:p>
      <w:pPr>
        <w:pStyle w:val="ListBullet"/>
      </w:pPr>
      <w:r>
        <w:t>Backup and restore functionality</w:t>
      </w:r>
    </w:p>
    <w:p>
      <w:pPr>
        <w:pStyle w:val="ListBullet"/>
      </w:pPr>
      <w:r>
        <w:t>Cross-platform compatibility</w:t>
      </w:r>
    </w:p>
    <w:p/>
    <w:p>
      <w:pPr>
        <w:pStyle w:val="Heading3"/>
      </w:pPr>
      <w:r>
        <w:t>Design Principles</w:t>
      </w:r>
    </w:p>
    <w:p/>
    <w:p>
      <w:pPr>
        <w:pStyle w:val="ListNumber"/>
      </w:pPr>
      <w:r>
        <w:t>Modularity: Each component has a single responsibility</w:t>
      </w:r>
    </w:p>
    <w:p>
      <w:pPr>
        <w:pStyle w:val="ListNumber"/>
      </w:pPr>
      <w:r>
        <w:t>Extensibility: Easy to add new AI providers or features</w:t>
      </w:r>
    </w:p>
    <w:p>
      <w:pPr>
        <w:pStyle w:val="ListNumber"/>
      </w:pPr>
      <w:r>
        <w:t>Reliability: Graceful fallback mechanisms</w:t>
      </w:r>
    </w:p>
    <w:p>
      <w:pPr>
        <w:pStyle w:val="ListNumber"/>
      </w:pPr>
      <w:r>
        <w:t>Performance: Optimized for speed and efficiency</w:t>
      </w:r>
    </w:p>
    <w:p>
      <w:pPr>
        <w:pStyle w:val="ListNumber"/>
      </w:pPr>
      <w:r>
        <w:t>Security: Minimal data exposure, local processing</w:t>
      </w:r>
    </w:p>
    <w:p>
      <w:pPr>
        <w:pStyle w:val="ListNumber"/>
      </w:pPr>
      <w:r>
        <w:t>Usability: Zero-configuration default experience</w:t>
      </w:r>
    </w:p>
    <w:p/>
    <w:p>
      <w:r>
        <w:t>---</w:t>
      </w:r>
    </w:p>
    <w:p/>
    <w:p>
      <w:pPr>
        <w:pStyle w:val="Heading2"/>
      </w:pPr>
      <w:r>
        <w:t>Installation Methods</w:t>
      </w:r>
    </w:p>
    <w:p/>
    <w:p>
      <w:pPr>
        <w:pStyle w:val="Heading3"/>
      </w:pPr>
      <w:r>
        <w:t>Method 1: Universal Script (Recommended)</w:t>
      </w:r>
    </w:p>
    <w:p/>
    <w:p>
      <w:r>
        <w:t>Best for: Any team, any platform</w:t>
      </w:r>
    </w:p>
    <w:p/>
    <w:p>
      <w:r>
        <w:rPr>
          <w:rFonts w:ascii="Consolas" w:hAnsi="Consolas"/>
          <w:sz w:val="18"/>
        </w:rPr>
        <w:t># One-line installation</w:t>
        <w:br/>
        <w:t>curl -fsSL https://raw.githubusercontent.com/Joshi-e8/ai-commit-generator/main/install.sh | bash</w:t>
      </w:r>
    </w:p>
    <w:p/>
    <w:p>
      <w:r>
        <w:t>Features:</w:t>
      </w:r>
    </w:p>
    <w:p>
      <w:pPr>
        <w:pStyle w:val="ListBullet"/>
      </w:pPr>
      <w:r>
        <w:t>Automatic OS detection (macOS, Linux, Windows)</w:t>
      </w:r>
    </w:p>
    <w:p>
      <w:pPr>
        <w:pStyle w:val="ListBullet"/>
      </w:pPr>
      <w:r>
        <w:t>Python dependency management</w:t>
      </w:r>
    </w:p>
    <w:p>
      <w:pPr>
        <w:pStyle w:val="ListBullet"/>
      </w:pPr>
      <w:r>
        <w:t>Git hook installation</w:t>
      </w:r>
    </w:p>
    <w:p>
      <w:pPr>
        <w:pStyle w:val="ListBullet"/>
      </w:pPr>
      <w:r>
        <w:t>Configuration file creation</w:t>
      </w:r>
    </w:p>
    <w:p/>
    <w:p>
      <w:pPr>
        <w:pStyle w:val="Heading3"/>
      </w:pPr>
      <w:r>
        <w:t>Method 2: NPM Package</w:t>
      </w:r>
    </w:p>
    <w:p/>
    <w:p>
      <w:r>
        <w:t>Best for: JavaScript/TypeScript teams</w:t>
      </w:r>
    </w:p>
    <w:p/>
    <w:p>
      <w:r>
        <w:rPr>
          <w:rFonts w:ascii="Consolas" w:hAnsi="Consolas"/>
          <w:sz w:val="18"/>
        </w:rPr>
        <w:t># Global installation</w:t>
        <w:br/>
        <w:t>npm install -g smart-commits-ai</w:t>
        <w:br/>
        <w:br/>
        <w:t># Project installation</w:t>
        <w:br/>
        <w:t>npm install --save-dev smart-commits-ai</w:t>
      </w:r>
    </w:p>
    <w:p/>
    <w:p>
      <w:r>
        <w:t>Package.json Integration:</w:t>
      </w:r>
    </w:p>
    <w:p>
      <w:r>
        <w:rPr>
          <w:rFonts w:ascii="Consolas" w:hAnsi="Consolas"/>
          <w:sz w:val="18"/>
        </w:rPr>
        <w:t>{</w:t>
        <w:br/>
        <w:t>"devDependencies": {</w:t>
        <w:br/>
        <w:t>"smart-commits-ai": "^1.0.5"</w:t>
        <w:br/>
        <w:t>},</w:t>
        <w:br/>
        <w:t>"scripts": {</w:t>
        <w:br/>
        <w:t>"postinstall": "smart-commits-ai install",</w:t>
        <w:br/>
        <w:t>"commit": "git commit"</w:t>
        <w:br/>
        <w:t>}</w:t>
        <w:br/>
        <w:t>}</w:t>
      </w:r>
    </w:p>
    <w:p/>
    <w:p>
      <w:pPr>
        <w:pStyle w:val="Heading3"/>
      </w:pPr>
      <w:r>
        <w:t>Method 3: Docker Container</w:t>
      </w:r>
    </w:p>
    <w:p/>
    <w:p>
      <w:r>
        <w:t>Best for: DevOps teams, containerized environments</w:t>
      </w:r>
    </w:p>
    <w:p/>
    <w:p>
      <w:r>
        <w:rPr>
          <w:rFonts w:ascii="Consolas" w:hAnsi="Consolas"/>
          <w:sz w:val="18"/>
        </w:rPr>
        <w:t># Quick usage</w:t>
        <w:br/>
        <w:t>docker run --rm -v $(pwd):/workspace joshi/smart-commits-ai install</w:t>
        <w:br/>
        <w:br/>
        <w:t># Create alias</w:t>
        <w:br/>
        <w:t>alias smart-commits='docker run --rm -v $(pwd):/workspace joshi/smart-commits-ai'</w:t>
      </w:r>
    </w:p>
    <w:p/>
    <w:p>
      <w:r>
        <w:t>Docker Compose:</w:t>
      </w:r>
    </w:p>
    <w:p>
      <w:r>
        <w:rPr>
          <w:rFonts w:ascii="Consolas" w:hAnsi="Consolas"/>
          <w:sz w:val="18"/>
        </w:rPr>
        <w:t>version: '3.8'</w:t>
        <w:br/>
        <w:t>services:</w:t>
        <w:br/>
        <w:t>smart-commits:</w:t>
        <w:br/>
        <w:t>image: joshi/smart-commits-ai:latest</w:t>
        <w:br/>
        <w:t>volumes:</w:t>
        <w:br/>
        <w:t>- .:/workspace</w:t>
        <w:br/>
        <w:t>environment:</w:t>
        <w:br/>
        <w:t>- GROQ_API_KEY=${GROQ_API_KEY}</w:t>
      </w:r>
    </w:p>
    <w:p/>
    <w:p>
      <w:pPr>
        <w:pStyle w:val="Heading3"/>
      </w:pPr>
      <w:r>
        <w:t>Method 4: Python Package</w:t>
      </w:r>
    </w:p>
    <w:p/>
    <w:p>
      <w:r>
        <w:t>Best for: Python developers</w:t>
      </w:r>
    </w:p>
    <w:p/>
    <w:p>
      <w:r>
        <w:rPr>
          <w:rFonts w:ascii="Consolas" w:hAnsi="Consolas"/>
          <w:sz w:val="18"/>
        </w:rPr>
        <w:t># Standard installation</w:t>
        <w:br/>
        <w:t>pip install smart-commits-ai</w:t>
        <w:br/>
        <w:br/>
        <w:t># Virtual environment</w:t>
        <w:br/>
        <w:t>python -m venv smart-commits-env</w:t>
        <w:br/>
        <w:t>source smart-commits-env/bin/activate</w:t>
        <w:br/>
        <w:t>pip install smart-commits-ai</w:t>
      </w:r>
    </w:p>
    <w:p/>
    <w:p>
      <w:pPr>
        <w:pStyle w:val="Heading3"/>
      </w:pPr>
      <w:r>
        <w:t>Method 5: Standalone Binary</w:t>
      </w:r>
    </w:p>
    <w:p/>
    <w:p>
      <w:r>
        <w:t>Best for: Air-gapped environments, no dependencies</w:t>
      </w:r>
    </w:p>
    <w:p/>
    <w:p>
      <w:r>
        <w:rPr>
          <w:rFonts w:ascii="Consolas" w:hAnsi="Consolas"/>
          <w:sz w:val="18"/>
        </w:rPr>
        <w:t># Download pre-built binary</w:t>
        <w:br/>
        <w:t>curl -L -o smart-commits-ai https://github.com/Joshi-e8/ai-commit-generator/releases/latest/download/smart-commits-ai-linux-x64</w:t>
        <w:br/>
        <w:t>chmod +x smart-commits-ai</w:t>
        <w:br/>
        <w:t>sudo mv smart-commits-ai /usr/local/bin/</w:t>
      </w:r>
    </w:p>
    <w:p/>
    <w:p>
      <w:pPr>
        <w:pStyle w:val="Heading3"/>
      </w:pPr>
      <w:r>
        <w:t>Method 6: GitHub Action</w:t>
      </w:r>
    </w:p>
    <w:p/>
    <w:p>
      <w:r>
        <w:t>Best for: CI/CD pipelines</w:t>
      </w:r>
    </w:p>
    <w:p/>
    <w:p>
      <w:r>
        <w:rPr>
          <w:rFonts w:ascii="Consolas" w:hAnsi="Consolas"/>
          <w:sz w:val="18"/>
        </w:rPr>
        <w:t>- name: Generate AI Commit Message</w:t>
        <w:br/>
        <w:t>uses: joshi-e8/smart-commits-ai-action@v1</w:t>
        <w:br/>
        <w:t>with:</w:t>
        <w:br/>
        <w:t>api_key: ${{ secrets.GROQ_API_KEY }}</w:t>
        <w:br/>
        <w:t>provider: 'groq'</w:t>
      </w:r>
    </w:p>
    <w:p/>
    <w:p>
      <w:r>
        <w:t>---</w:t>
      </w:r>
    </w:p>
    <w:p/>
    <w:p>
      <w:pPr>
        <w:pStyle w:val="Heading2"/>
      </w:pPr>
      <w:r>
        <w:t>Configuration Guide</w:t>
      </w:r>
    </w:p>
    <w:p/>
    <w:p>
      <w:pPr>
        <w:pStyle w:val="Heading3"/>
      </w:pPr>
      <w:r>
        <w:t>Configuration File Structure</w:t>
      </w:r>
    </w:p>
    <w:p/>
    <w:p>
      <w:r>
        <w:t>The .commitgen.yml file controls all aspects of Smart Commits AI:</w:t>
      </w:r>
    </w:p>
    <w:p/>
    <w:p>
      <w:r>
        <w:rPr>
          <w:rFonts w:ascii="Consolas" w:hAnsi="Consolas"/>
          <w:sz w:val="18"/>
        </w:rPr>
        <w:t># API Configuration</w:t>
        <w:br/>
        <w:t>api:</w:t>
        <w:br/>
        <w:t>provider: groq  # groq, openrouter, cohere</w:t>
        <w:br/>
        <w:t>models:</w:t>
        <w:br/>
        <w:t>groq:</w:t>
        <w:br/>
        <w:t>default: llama3-70b-8192</w:t>
        <w:br/>
        <w:t>alternatives: [llama3-8b-8192, mixtral-8x7b-32768]</w:t>
        <w:br/>
        <w:t>openrouter:</w:t>
        <w:br/>
        <w:t>default: anthropic/claude-3-sonnet</w:t>
        <w:br/>
        <w:t>cohere:</w:t>
        <w:br/>
        <w:t>default: command-r-plus</w:t>
        <w:br/>
        <w:br/>
        <w:t># Commit Configuration</w:t>
        <w:br/>
        <w:t>commit:</w:t>
        <w:br/>
        <w:t>max_chars: 250</w:t>
        <w:br/>
        <w:t>types:</w:t>
        <w:br/>
        <w:t>- feat      # New features</w:t>
        <w:br/>
        <w:t>- fix       # Bug fixes</w:t>
        <w:br/>
        <w:t>- docs      # Documentation</w:t>
        <w:br/>
        <w:t>- style     # Code style changes</w:t>
        <w:br/>
        <w:t>- refactor  # Code refactoring</w:t>
        <w:br/>
        <w:t>- perf      # Performance improvements</w:t>
        <w:br/>
        <w:t>- test      # Adding tests</w:t>
        <w:br/>
        <w:t>- build     # Build system changes</w:t>
        <w:br/>
        <w:t>- ci        # CI/CD changes</w:t>
        <w:br/>
        <w:t>- chore     # Maintenance tasks</w:t>
        <w:br/>
        <w:t>- revert    # Reverting changes</w:t>
        <w:br/>
        <w:t>- remove    # Removing files/features</w:t>
        <w:br/>
        <w:t>- config    # Configuration changes</w:t>
        <w:br/>
        <w:br/>
        <w:t>scopes:</w:t>
        <w:br/>
        <w:t>- api       # API changes</w:t>
        <w:br/>
        <w:t>- ui        # User interface</w:t>
        <w:br/>
        <w:t>- auth      # Authentication</w:t>
        <w:br/>
        <w:t>- db        # Database changes</w:t>
        <w:br/>
        <w:t>- config    # Configuration</w:t>
        <w:br/>
        <w:t>- docs      # Documentation</w:t>
        <w:br/>
        <w:t>- tests     # Test files</w:t>
        <w:br/>
        <w:br/>
        <w:t># Processing Configuration</w:t>
        <w:br/>
        <w:t>processing:</w:t>
        <w:br/>
        <w:t>max_diff_size: 16000</w:t>
        <w:br/>
        <w:t>excluded_files:</w:t>
        <w:br/>
        <w:t>- "*.log"</w:t>
        <w:br/>
        <w:t>- "*.tmp"</w:t>
        <w:br/>
        <w:t>- "node_modules/**"</w:t>
        <w:br/>
        <w:t>- ".git/**"</w:t>
        <w:br/>
        <w:t>- "dist/**"</w:t>
        <w:br/>
        <w:t>- "build/**"</w:t>
        <w:br/>
        <w:br/>
        <w:t># Prompt Templates</w:t>
        <w:br/>
        <w:t>prompts:</w:t>
        <w:br/>
        <w:t>template: |</w:t>
        <w:br/>
        <w:t>Generate a conventional commit message under {max_chars} characters for the following git diff.</w:t>
        <w:br/>
        <w:br/>
        <w:t>Use one of these types: {types}</w:t>
        <w:br/>
        <w:br/>
        <w:t>If applicable, include a scope in parentheses after the type.</w:t>
        <w:br/>
        <w:br/>
        <w:t>Format: type(scope): description</w:t>
        <w:br/>
        <w:br/>
        <w:t>Be concise and descriptive. Focus on WHAT changed, not HOW.</w:t>
        <w:br/>
        <w:br/>
        <w:t>IMPORTANT: Analyze ALL files in the diff and create a message that summarizes the overall change across all modified files.</w:t>
        <w:br/>
        <w:br/>
        <w:t>Git diff:</w:t>
        <w:br/>
        <w:t>{diff}</w:t>
        <w:br/>
        <w:br/>
        <w:t>Respond with ONLY the commit message, no explanations or additional text.</w:t>
        <w:br/>
        <w:br/>
        <w:t>styles:</w:t>
        <w:br/>
        <w:t>concise: |</w:t>
        <w:br/>
        <w:t>Create a conventional commit message (max {max_chars} chars) for this diff:</w:t>
        <w:br/>
        <w:t>{diff}</w:t>
        <w:br/>
        <w:br/>
        <w:t>Use format: type(scope): description</w:t>
        <w:br/>
        <w:t>Types: {types}</w:t>
        <w:br/>
        <w:br/>
        <w:t>detailed: |</w:t>
        <w:br/>
        <w:t>Analyze this git diff and generate a conventional commit message:</w:t>
        <w:br/>
        <w:br/>
        <w:t>{diff}</w:t>
        <w:br/>
        <w:br/>
        <w:t>Requirements:</w:t>
        <w:br/>
        <w:t>- Maximum {max_chars} characters</w:t>
        <w:br/>
        <w:t>- Use conventional commit format: type(scope): description</w:t>
        <w:br/>
        <w:t>- Available types: {types}</w:t>
        <w:br/>
        <w:t>- Be specific about what changed</w:t>
        <w:br/>
        <w:t>- Include scope if relevant</w:t>
        <w:br/>
        <w:br/>
        <w:t>Return only the commit message.</w:t>
      </w:r>
    </w:p>
    <w:p/>
    <w:p>
      <w:pPr>
        <w:pStyle w:val="Heading3"/>
      </w:pPr>
      <w:r>
        <w:t>Environment Variables</w:t>
      </w:r>
    </w:p>
    <w:p/>
    <w:p>
      <w:r>
        <w:rPr>
          <w:rFonts w:ascii="Consolas" w:hAnsi="Consolas"/>
          <w:sz w:val="18"/>
        </w:rPr>
        <w:t># API Keys (choose one)</w:t>
        <w:br/>
        <w:t>GROQ_API_KEY=your_groq_key_here</w:t>
        <w:br/>
        <w:t>OPENROUTER_API_KEY=your_openrouter_key_here</w:t>
        <w:br/>
        <w:t>COHERE_API_KEY=your_cohere_key_here</w:t>
        <w:br/>
        <w:br/>
        <w:t># Optional Configuration</w:t>
        <w:br/>
        <w:t>SMART_COMMITS_CONFIG_PATH=/path/to/custom/config.yml</w:t>
        <w:br/>
        <w:t>SMART_COMMITS_DEBUG=true</w:t>
        <w:br/>
        <w:t>SMART_COMMITS_TIMEOUT=30</w:t>
      </w:r>
    </w:p>
    <w:p/>
    <w:p>
      <w:pPr>
        <w:pStyle w:val="Heading3"/>
      </w:pPr>
      <w:r>
        <w:t>Project-Specific Configuration</w:t>
      </w:r>
    </w:p>
    <w:p/>
    <w:p>
      <w:r>
        <w:t>Different project types benefit from customized configurations:</w:t>
      </w:r>
    </w:p>
    <w:p/>
    <w:p>
      <w:pPr>
        <w:pStyle w:val="Heading4"/>
      </w:pPr>
      <w:r>
        <w:t>React/Next.js Projects</w:t>
      </w:r>
    </w:p>
    <w:p>
      <w:r>
        <w:rPr>
          <w:rFonts w:ascii="Consolas" w:hAnsi="Consolas"/>
          <w:sz w:val="18"/>
        </w:rPr>
        <w:t>commit:</w:t>
        <w:br/>
        <w:t>scopes:</w:t>
        <w:br/>
        <w:t>- components  # React components</w:t>
        <w:br/>
        <w:t>- pages       # Next.js pages</w:t>
        <w:br/>
        <w:t>- hooks       # Custom hooks</w:t>
        <w:br/>
        <w:t>- api         # API routes</w:t>
        <w:br/>
        <w:t>- styles      # CSS/styling</w:t>
        <w:br/>
        <w:t>- utils       # Utility functions</w:t>
        <w:br/>
        <w:t>- config      # Configuration</w:t>
      </w:r>
    </w:p>
    <w:p/>
    <w:p>
      <w:pPr>
        <w:pStyle w:val="Heading4"/>
      </w:pPr>
      <w:r>
        <w:t>Flutter Projects</w:t>
      </w:r>
    </w:p>
    <w:p>
      <w:r>
        <w:rPr>
          <w:rFonts w:ascii="Consolas" w:hAnsi="Consolas"/>
          <w:sz w:val="18"/>
        </w:rPr>
        <w:t>commit:</w:t>
        <w:br/>
        <w:t>scopes:</w:t>
        <w:br/>
        <w:t>- widgets     # Flutter widgets</w:t>
        <w:br/>
        <w:t>- screens     # App screens</w:t>
        <w:br/>
        <w:t>- models      # Data models</w:t>
        <w:br/>
        <w:t>- services    # API services</w:t>
        <w:br/>
        <w:t>- navigation  # App navigation</w:t>
        <w:br/>
        <w:t>- platform    # Platform-specific code</w:t>
      </w:r>
    </w:p>
    <w:p/>
    <w:p>
      <w:pPr>
        <w:pStyle w:val="Heading4"/>
      </w:pPr>
      <w:r>
        <w:t>Backend Projects</w:t>
      </w:r>
    </w:p>
    <w:p>
      <w:r>
        <w:rPr>
          <w:rFonts w:ascii="Consolas" w:hAnsi="Consolas"/>
          <w:sz w:val="18"/>
        </w:rPr>
        <w:t>commit:</w:t>
        <w:br/>
        <w:t>scopes:</w:t>
        <w:br/>
        <w:t>- api         # API endpoints</w:t>
        <w:br/>
        <w:t>- middleware  # Express/middleware</w:t>
        <w:br/>
        <w:t>- models      # Data models</w:t>
        <w:br/>
        <w:t>- services    # Business logic</w:t>
        <w:br/>
        <w:t>- auth        # Authentication</w:t>
        <w:br/>
        <w:t>- db          # Database operations</w:t>
      </w:r>
    </w:p>
    <w:p/>
    <w:p>
      <w:r>
        <w:t>---</w:t>
      </w:r>
    </w:p>
    <w:p/>
    <w:p>
      <w:pPr>
        <w:pStyle w:val="Heading2"/>
      </w:pPr>
      <w:r>
        <w:t>API Integration</w:t>
      </w:r>
    </w:p>
    <w:p/>
    <w:p>
      <w:pPr>
        <w:pStyle w:val="Heading3"/>
      </w:pPr>
      <w:r>
        <w:t>Supported AI Providers</w:t>
      </w:r>
    </w:p>
    <w:p/>
    <w:p>
      <w:pPr>
        <w:pStyle w:val="Heading4"/>
      </w:pPr>
      <w:r>
        <w:t>1. Groq (Recommended)</w:t>
      </w:r>
    </w:p>
    <w:p/>
    <w:p>
      <w:r>
        <w:t>Advantages:</w:t>
      </w:r>
    </w:p>
    <w:p>
      <w:pPr>
        <w:pStyle w:val="ListBullet"/>
      </w:pPr>
      <w:r>
        <w:t>Free tier available</w:t>
      </w:r>
    </w:p>
    <w:p>
      <w:pPr>
        <w:pStyle w:val="ListBullet"/>
      </w:pPr>
      <w:r>
        <w:t>Extremely fast inference (&lt;2 seconds)</w:t>
      </w:r>
    </w:p>
    <w:p>
      <w:pPr>
        <w:pStyle w:val="ListBullet"/>
      </w:pPr>
      <w:r>
        <w:t>High-quality models (Llama 3, Mixtral)</w:t>
      </w:r>
    </w:p>
    <w:p>
      <w:pPr>
        <w:pStyle w:val="ListBullet"/>
      </w:pPr>
      <w:r>
        <w:t>Reliable uptime</w:t>
      </w:r>
    </w:p>
    <w:p/>
    <w:p>
      <w:r>
        <w:t>Setup:</w:t>
      </w:r>
    </w:p>
    <w:p>
      <w:r>
        <w:rPr>
          <w:rFonts w:ascii="Consolas" w:hAnsi="Consolas"/>
          <w:sz w:val="18"/>
        </w:rPr>
        <w:t># Get API key from https://console.groq.com/keys</w:t>
        <w:br/>
        <w:t>echo "GROQ_API_KEY=your_key_here" &gt;&gt; .env</w:t>
      </w:r>
    </w:p>
    <w:p/>
    <w:p>
      <w:r>
        <w:t>Models Available:</w:t>
      </w:r>
    </w:p>
    <w:p>
      <w:pPr>
        <w:pStyle w:val="ListBullet"/>
      </w:pPr>
      <w:r>
        <w:t>llama3-70b-8192: Best quality, slower</w:t>
      </w:r>
    </w:p>
    <w:p>
      <w:pPr>
        <w:pStyle w:val="ListBullet"/>
      </w:pPr>
      <w:r>
        <w:t>llama3-8b-8192: Good quality, fastest</w:t>
      </w:r>
    </w:p>
    <w:p>
      <w:pPr>
        <w:pStyle w:val="ListBullet"/>
      </w:pPr>
      <w:r>
        <w:t>mixtral-8x7b-32768: Balanced performance</w:t>
      </w:r>
    </w:p>
    <w:p/>
    <w:p>
      <w:pPr>
        <w:pStyle w:val="Heading4"/>
      </w:pPr>
      <w:r>
        <w:t>2. OpenRouter</w:t>
      </w:r>
    </w:p>
    <w:p/>
    <w:p>
      <w:r>
        <w:t>Advantages:</w:t>
      </w:r>
    </w:p>
    <w:p>
      <w:pPr>
        <w:pStyle w:val="ListBullet"/>
      </w:pPr>
      <w:r>
        <w:t>Access to premium models (Claude, GPT-4)</w:t>
      </w:r>
    </w:p>
    <w:p>
      <w:pPr>
        <w:pStyle w:val="ListBullet"/>
      </w:pPr>
      <w:r>
        <w:t>Pay-per-use pricing</w:t>
      </w:r>
    </w:p>
    <w:p>
      <w:pPr>
        <w:pStyle w:val="ListBullet"/>
      </w:pPr>
      <w:r>
        <w:t>Model variety</w:t>
      </w:r>
    </w:p>
    <w:p/>
    <w:p>
      <w:r>
        <w:t>Setup:</w:t>
      </w:r>
    </w:p>
    <w:p>
      <w:r>
        <w:rPr>
          <w:rFonts w:ascii="Consolas" w:hAnsi="Consolas"/>
          <w:sz w:val="18"/>
        </w:rPr>
        <w:t># Get API key from https://openrouter.ai/keys</w:t>
        <w:br/>
        <w:t>echo "OPENROUTER_API_KEY=your_key_here" &gt;&gt; .env</w:t>
      </w:r>
    </w:p>
    <w:p/>
    <w:p>
      <w:r>
        <w:t>Popular Models:</w:t>
      </w:r>
    </w:p>
    <w:p>
      <w:pPr>
        <w:pStyle w:val="ListBullet"/>
      </w:pPr>
      <w:r>
        <w:t>anthropic/claude-3-sonnet: Excellent reasoning</w:t>
      </w:r>
    </w:p>
    <w:p>
      <w:pPr>
        <w:pStyle w:val="ListBullet"/>
      </w:pPr>
      <w:r>
        <w:t>openai/gpt-4-turbo: Latest GPT-4</w:t>
      </w:r>
    </w:p>
    <w:p>
      <w:pPr>
        <w:pStyle w:val="ListBullet"/>
      </w:pPr>
      <w:r>
        <w:t>meta-llama/llama-3-70b: Open source option</w:t>
      </w:r>
    </w:p>
    <w:p/>
    <w:p>
      <w:pPr>
        <w:pStyle w:val="Heading4"/>
      </w:pPr>
      <w:r>
        <w:t>3. Cohere</w:t>
      </w:r>
    </w:p>
    <w:p/>
    <w:p>
      <w:r>
        <w:t>Advantages:</w:t>
      </w:r>
    </w:p>
    <w:p>
      <w:pPr>
        <w:pStyle w:val="ListBullet"/>
      </w:pPr>
      <w:r>
        <w:t>Enterprise-grade reliability</w:t>
      </w:r>
    </w:p>
    <w:p>
      <w:pPr>
        <w:pStyle w:val="ListBullet"/>
      </w:pPr>
      <w:r>
        <w:t>Strong multilingual support</w:t>
      </w:r>
    </w:p>
    <w:p>
      <w:pPr>
        <w:pStyle w:val="ListBullet"/>
      </w:pPr>
      <w:r>
        <w:t>Advanced safety features</w:t>
      </w:r>
    </w:p>
    <w:p/>
    <w:p>
      <w:r>
        <w:t>Setup:</w:t>
      </w:r>
    </w:p>
    <w:p>
      <w:r>
        <w:rPr>
          <w:rFonts w:ascii="Consolas" w:hAnsi="Consolas"/>
          <w:sz w:val="18"/>
        </w:rPr>
        <w:t># Get API key from https://dashboard.cohere.ai/api-keys</w:t>
        <w:br/>
        <w:t>echo "COHERE_API_KEY=your_key_here" &gt;&gt; .env</w:t>
      </w:r>
    </w:p>
    <w:p/>
    <w:p>
      <w:r>
        <w:t>Models Available:</w:t>
      </w:r>
    </w:p>
    <w:p>
      <w:pPr>
        <w:pStyle w:val="ListBullet"/>
      </w:pPr>
      <w:r>
        <w:t>command-r-plus: Latest and most capable</w:t>
      </w:r>
    </w:p>
    <w:p>
      <w:pPr>
        <w:pStyle w:val="ListBullet"/>
      </w:pPr>
      <w:r>
        <w:t>command-r: Balanced performance</w:t>
      </w:r>
    </w:p>
    <w:p>
      <w:pPr>
        <w:pStyle w:val="ListBullet"/>
      </w:pPr>
      <w:r>
        <w:t>command: Fast inference</w:t>
      </w:r>
    </w:p>
    <w:p/>
    <w:p>
      <w:pPr>
        <w:pStyle w:val="Heading3"/>
      </w:pPr>
      <w:r>
        <w:t>API Client Implementation</w:t>
      </w:r>
    </w:p>
    <w:p/>
    <w:p>
      <w:r>
        <w:t>The API client architecture supports easy extension:</w:t>
      </w:r>
    </w:p>
    <w:p/>
    <w:p>
      <w:r>
        <w:rPr>
          <w:rFonts w:ascii="Consolas" w:hAnsi="Consolas"/>
          <w:sz w:val="18"/>
        </w:rPr>
        <w:t>class BaseAPIClient:</w:t>
        <w:br/>
        <w:t>def generate_commit_message(self, prompt: str) -&gt; str:</w:t>
        <w:br/>
        <w:t>raise NotImplementedError</w:t>
        <w:br/>
        <w:br/>
        <w:t>class GroqClient(BaseAPIClient):</w:t>
        <w:br/>
        <w:t>def __init__(self, api_key: str, model: str = "llama3-70b-8192"):</w:t>
        <w:br/>
        <w:t>self.api_key = api_key</w:t>
        <w:br/>
        <w:t>self.model = model</w:t>
        <w:br/>
        <w:t>self.base_url = "https://api.groq.com/openai/v1"</w:t>
        <w:br/>
        <w:br/>
        <w:t>def generate_commit_message(self, prompt: str) -&gt; str:</w:t>
        <w:br/>
        <w:t># Implementation details...</w:t>
        <w:br/>
        <w:t>pass</w:t>
      </w:r>
    </w:p>
    <w:p/>
    <w:p>
      <w:pPr>
        <w:pStyle w:val="Heading3"/>
      </w:pPr>
      <w:r>
        <w:t>Rate Limiting &amp; Error Handling</w:t>
      </w:r>
    </w:p>
    <w:p/>
    <w:p>
      <w:r>
        <w:t>Smart Commits AI implements robust error handling:</w:t>
      </w:r>
    </w:p>
    <w:p/>
    <w:p>
      <w:pPr>
        <w:pStyle w:val="ListNumber"/>
      </w:pPr>
      <w:r>
        <w:t>Rate Limiting: Automatic backoff and retry</w:t>
      </w:r>
    </w:p>
    <w:p>
      <w:pPr>
        <w:pStyle w:val="ListNumber"/>
      </w:pPr>
      <w:r>
        <w:t>Fallback Messages: Graceful degradation when AI fails</w:t>
      </w:r>
    </w:p>
    <w:p>
      <w:pPr>
        <w:pStyle w:val="ListNumber"/>
      </w:pPr>
      <w:r>
        <w:t>Timeout Handling: Configurable request timeouts</w:t>
      </w:r>
    </w:p>
    <w:p>
      <w:pPr>
        <w:pStyle w:val="ListNumber"/>
      </w:pPr>
      <w:r>
        <w:t>Error Logging: Detailed error information for debugging</w:t>
      </w:r>
    </w:p>
    <w:p/>
    <w:p>
      <w:r>
        <w:t>---</w:t>
      </w:r>
    </w:p>
    <w:p/>
    <w:p>
      <w:pPr>
        <w:pStyle w:val="Heading2"/>
      </w:pPr>
      <w:r>
        <w:t>Universal Compatibility</w:t>
      </w:r>
    </w:p>
    <w:p/>
    <w:p>
      <w:pPr>
        <w:pStyle w:val="Heading3"/>
      </w:pPr>
      <w:r>
        <w:t>Programming Language Support</w:t>
      </w:r>
    </w:p>
    <w:p/>
    <w:p>
      <w:r>
        <w:t>Smart Commits AI works with any programming language because it analyzes Git diffs, not source code syntax:</w:t>
      </w:r>
    </w:p>
    <w:p/>
    <w:p>
      <w:pPr>
        <w:pStyle w:val="Heading4"/>
      </w:pPr>
      <w:r>
        <w:t>Frontend Technologies</w:t>
      </w:r>
    </w:p>
    <w:p>
      <w:pPr>
        <w:pStyle w:val="ListBullet"/>
      </w:pPr>
      <w:r>
        <w:t>React/Next.js: Component and hook changes</w:t>
      </w:r>
    </w:p>
    <w:p>
      <w:pPr>
        <w:pStyle w:val="ListBullet"/>
      </w:pPr>
      <w:r>
        <w:t>Vue.js: Component and store modifications</w:t>
      </w:r>
    </w:p>
    <w:p>
      <w:pPr>
        <w:pStyle w:val="ListBullet"/>
      </w:pPr>
      <w:r>
        <w:t>Angular: Service and component updates</w:t>
      </w:r>
    </w:p>
    <w:p>
      <w:pPr>
        <w:pStyle w:val="ListBullet"/>
      </w:pPr>
      <w:r>
        <w:t>Svelte: Component and store changes</w:t>
      </w:r>
    </w:p>
    <w:p/>
    <w:p>
      <w:pPr>
        <w:pStyle w:val="Heading4"/>
      </w:pPr>
      <w:r>
        <w:t>Mobile Development</w:t>
      </w:r>
    </w:p>
    <w:p>
      <w:pPr>
        <w:pStyle w:val="ListBullet"/>
      </w:pPr>
      <w:r>
        <w:t>Flutter: Widget and screen changes</w:t>
      </w:r>
    </w:p>
    <w:p>
      <w:pPr>
        <w:pStyle w:val="ListBullet"/>
      </w:pPr>
      <w:r>
        <w:t>React Native: Component and navigation updates</w:t>
      </w:r>
    </w:p>
    <w:p>
      <w:pPr>
        <w:pStyle w:val="ListBullet"/>
      </w:pPr>
      <w:r>
        <w:t>iOS (Swift): View controller and model changes</w:t>
      </w:r>
    </w:p>
    <w:p>
      <w:pPr>
        <w:pStyle w:val="ListBullet"/>
      </w:pPr>
      <w:r>
        <w:t>Android (Kotlin/Java): Activity and fragment updates</w:t>
      </w:r>
    </w:p>
    <w:p/>
    <w:p>
      <w:pPr>
        <w:pStyle w:val="Heading4"/>
      </w:pPr>
      <w:r>
        <w:t>Backend Technologies</w:t>
      </w:r>
    </w:p>
    <w:p>
      <w:pPr>
        <w:pStyle w:val="ListBullet"/>
      </w:pPr>
      <w:r>
        <w:t>Node.js: API endpoint and middleware changes</w:t>
      </w:r>
    </w:p>
    <w:p>
      <w:pPr>
        <w:pStyle w:val="ListBullet"/>
      </w:pPr>
      <w:r>
        <w:t>Python: Function and class modifications</w:t>
      </w:r>
    </w:p>
    <w:p>
      <w:pPr>
        <w:pStyle w:val="ListBullet"/>
      </w:pPr>
      <w:r>
        <w:t>Go: Package and function updates</w:t>
      </w:r>
    </w:p>
    <w:p>
      <w:pPr>
        <w:pStyle w:val="ListBullet"/>
      </w:pPr>
      <w:r>
        <w:t>Java: Class and method changes</w:t>
      </w:r>
    </w:p>
    <w:p>
      <w:pPr>
        <w:pStyle w:val="ListBullet"/>
      </w:pPr>
      <w:r>
        <w:t>C#: Class and method modifications</w:t>
      </w:r>
    </w:p>
    <w:p>
      <w:pPr>
        <w:pStyle w:val="ListBullet"/>
      </w:pPr>
      <w:r>
        <w:t>PHP: Function and class updates</w:t>
      </w:r>
    </w:p>
    <w:p/>
    <w:p>
      <w:pPr>
        <w:pStyle w:val="Heading4"/>
      </w:pPr>
      <w:r>
        <w:t>Other Languages</w:t>
      </w:r>
    </w:p>
    <w:p>
      <w:pPr>
        <w:pStyle w:val="ListBullet"/>
      </w:pPr>
      <w:r>
        <w:t>Rust: Module and function changes</w:t>
      </w:r>
    </w:p>
    <w:p>
      <w:pPr>
        <w:pStyle w:val="ListBullet"/>
      </w:pPr>
      <w:r>
        <w:t>C++: Class and function modifications</w:t>
      </w:r>
    </w:p>
    <w:p>
      <w:pPr>
        <w:pStyle w:val="ListBullet"/>
      </w:pPr>
      <w:r>
        <w:t>Ruby: Class and method updates</w:t>
      </w:r>
    </w:p>
    <w:p>
      <w:pPr>
        <w:pStyle w:val="ListBullet"/>
      </w:pPr>
      <w:r>
        <w:t>Scala: Object and class changes</w:t>
      </w:r>
    </w:p>
    <w:p/>
    <w:p>
      <w:pPr>
        <w:pStyle w:val="Heading3"/>
      </w:pPr>
      <w:r>
        <w:t>Framework Integration Examples</w:t>
      </w:r>
    </w:p>
    <w:p/>
    <w:p>
      <w:pPr>
        <w:pStyle w:val="Heading4"/>
      </w:pPr>
      <w:r>
        <w:t>React Project Example</w:t>
      </w:r>
    </w:p>
    <w:p>
      <w:r>
        <w:rPr>
          <w:rFonts w:ascii="Consolas" w:hAnsi="Consolas"/>
          <w:sz w:val="18"/>
        </w:rPr>
        <w:t># Changes to components</w:t>
        <w:br/>
        <w:t>git add src/components/Button.tsx</w:t>
        <w:br/>
        <w:t>git commit</w:t>
        <w:br/>
        <w:t># AI generates: "feat(components): add Button component with TypeScript support"</w:t>
        <w:br/>
        <w:br/>
        <w:t># API route changes</w:t>
        <w:br/>
        <w:t>git add pages/api/users.js</w:t>
        <w:br/>
        <w:t>git commit</w:t>
        <w:br/>
        <w:t># AI generates: "feat(api): add user management endpoints"</w:t>
      </w:r>
    </w:p>
    <w:p/>
    <w:p>
      <w:pPr>
        <w:pStyle w:val="Heading4"/>
      </w:pPr>
      <w:r>
        <w:t>Flutter Project Example</w:t>
      </w:r>
    </w:p>
    <w:p>
      <w:r>
        <w:rPr>
          <w:rFonts w:ascii="Consolas" w:hAnsi="Consolas"/>
          <w:sz w:val="18"/>
        </w:rPr>
        <w:t># Widget changes</w:t>
        <w:br/>
        <w:t>git add lib/widgets/custom_button.dart</w:t>
        <w:br/>
        <w:t>git commit</w:t>
        <w:br/>
        <w:t># AI generates: "feat(widgets): implement custom button with theme support"</w:t>
        <w:br/>
        <w:br/>
        <w:t># Screen navigation</w:t>
        <w:br/>
        <w:t>git add lib/screens/profile_screen.dart</w:t>
        <w:br/>
        <w:t>git commit</w:t>
        <w:br/>
        <w:t># AI generates: "feat(screens): add user profile screen with navigation"</w:t>
      </w:r>
    </w:p>
    <w:p/>
    <w:p>
      <w:pPr>
        <w:pStyle w:val="Heading4"/>
      </w:pPr>
      <w:r>
        <w:t>Backend API Example</w:t>
      </w:r>
    </w:p>
    <w:p>
      <w:r>
        <w:rPr>
          <w:rFonts w:ascii="Consolas" w:hAnsi="Consolas"/>
          <w:sz w:val="18"/>
        </w:rPr>
        <w:t># Database model changes</w:t>
        <w:br/>
        <w:t>git add models/user.py</w:t>
        <w:br/>
        <w:t>git commit</w:t>
        <w:br/>
        <w:t># AI generates: "feat(models): add User model with authentication fields"</w:t>
        <w:br/>
        <w:br/>
        <w:t># Middleware updates</w:t>
        <w:br/>
        <w:t>git add middleware/auth.js</w:t>
        <w:br/>
        <w:t>git commit</w:t>
        <w:br/>
        <w:t># AI generates: "feat(middleware): implement JWT authentication middleware"</w:t>
      </w:r>
    </w:p>
    <w:p/>
    <w:p>
      <w:pPr>
        <w:pStyle w:val="Heading3"/>
      </w:pPr>
      <w:r>
        <w:t>Cross-Platform Compatibility</w:t>
      </w:r>
    </w:p>
    <w:p/>
    <w:p>
      <w:pPr>
        <w:pStyle w:val="Heading4"/>
      </w:pPr>
      <w:r>
        <w:t>Operating System Support</w:t>
      </w:r>
    </w:p>
    <w:p>
      <w:pPr>
        <w:pStyle w:val="ListBullet"/>
      </w:pPr>
      <w:r>
        <w:t>macOS: Native support, Homebrew integration</w:t>
      </w:r>
    </w:p>
    <w:p>
      <w:pPr>
        <w:pStyle w:val="ListBullet"/>
      </w:pPr>
      <w:r>
        <w:t>Linux: All distributions, package manager support</w:t>
      </w:r>
    </w:p>
    <w:p>
      <w:pPr>
        <w:pStyle w:val="ListBullet"/>
      </w:pPr>
      <w:r>
        <w:t>Windows: WSL, Git Bash, PowerShell support</w:t>
      </w:r>
    </w:p>
    <w:p/>
    <w:p>
      <w:pPr>
        <w:pStyle w:val="Heading4"/>
      </w:pPr>
      <w:r>
        <w:t>Development Environment Integration</w:t>
      </w:r>
    </w:p>
    <w:p>
      <w:pPr>
        <w:pStyle w:val="ListBullet"/>
      </w:pPr>
      <w:r>
        <w:t>VS Code: Works with integrated terminal</w:t>
      </w:r>
    </w:p>
    <w:p>
      <w:pPr>
        <w:pStyle w:val="ListBullet"/>
      </w:pPr>
      <w:r>
        <w:t>IntelliJ IDEA: Compatible with built-in Git</w:t>
      </w:r>
    </w:p>
    <w:p>
      <w:pPr>
        <w:pStyle w:val="ListBullet"/>
      </w:pPr>
      <w:r>
        <w:t>Vim/Neovim: Terminal-based workflow</w:t>
      </w:r>
    </w:p>
    <w:p>
      <w:pPr>
        <w:pStyle w:val="ListBullet"/>
      </w:pPr>
      <w:r>
        <w:t>Emacs: Magit integration possible</w:t>
      </w:r>
    </w:p>
    <w:p/>
    <w:p>
      <w:r>
        <w:t>---</w:t>
      </w:r>
    </w:p>
    <w:p/>
    <w:p>
      <w:pPr>
        <w:pStyle w:val="Heading2"/>
      </w:pPr>
      <w:r>
        <w:t>Team Adoption</w:t>
      </w:r>
    </w:p>
    <w:p/>
    <w:p>
      <w:pPr>
        <w:pStyle w:val="Heading3"/>
      </w:pPr>
      <w:r>
        <w:t>Adoption Strategies</w:t>
      </w:r>
    </w:p>
    <w:p/>
    <w:p>
      <w:pPr>
        <w:pStyle w:val="Heading4"/>
      </w:pPr>
      <w:r>
        <w:t>Gradual Rollout (Recommended)</w:t>
      </w:r>
    </w:p>
    <w:p/>
    <w:p>
      <w:r>
        <w:t>Week 1: Core Team (2-3 developers)</w:t>
      </w:r>
    </w:p>
    <w:p>
      <w:r>
        <w:rPr>
          <w:rFonts w:ascii="Consolas" w:hAnsi="Consolas"/>
          <w:sz w:val="18"/>
        </w:rPr>
        <w:t># Install for core team members</w:t>
        <w:br/>
        <w:t>smart-commits-ai install</w:t>
        <w:br/>
        <w:t>echo "GROQ_API_KEY=team_key_here" &gt;&gt; .env</w:t>
      </w:r>
    </w:p>
    <w:p/>
    <w:p>
      <w:r>
        <w:t>Week 2: Frontend Team</w:t>
      </w:r>
    </w:p>
    <w:p>
      <w:r>
        <w:rPr>
          <w:rFonts w:ascii="Consolas" w:hAnsi="Consolas"/>
          <w:sz w:val="18"/>
        </w:rPr>
        <w:t># Add to package.json for JavaScript teams</w:t>
        <w:br/>
        <w:t>npm install --save-dev smart-commits-ai</w:t>
      </w:r>
    </w:p>
    <w:p/>
    <w:p>
      <w:r>
        <w:t>Week 3: Full Team</w:t>
      </w:r>
    </w:p>
    <w:p>
      <w:r>
        <w:rPr>
          <w:rFonts w:ascii="Consolas" w:hAnsi="Consolas"/>
          <w:sz w:val="18"/>
        </w:rPr>
        <w:t># Add to main project setup</w:t>
        <w:br/>
        <w:t>curl -fsSL https://install.smart-commits-ai.com | bash</w:t>
      </w:r>
    </w:p>
    <w:p/>
    <w:p>
      <w:pPr>
        <w:pStyle w:val="Heading4"/>
      </w:pPr>
      <w:r>
        <w:t>Immediate Full Adoption</w:t>
      </w:r>
    </w:p>
    <w:p/>
    <w:p>
      <w:r>
        <w:t>Day 1: Project Setup Script</w:t>
      </w:r>
    </w:p>
    <w:p>
      <w:r>
        <w:rPr>
          <w:rFonts w:ascii="Consolas" w:hAnsi="Consolas"/>
          <w:sz w:val="18"/>
        </w:rPr>
        <w:t>#!/bin/bash</w:t>
        <w:br/>
        <w:t>echo "Setting up Smart Commits AI for the team..."</w:t>
        <w:br/>
        <w:t>curl -fsSL https://install.smart-commits-ai.com | bash</w:t>
        <w:br/>
        <w:t>echo "GROQ_API_KEY=team_shared_key" &gt;&gt; .env</w:t>
        <w:br/>
        <w:t>smart-commits-ai install</w:t>
        <w:br/>
        <w:t>echo "✅ AI-powered commits enabled for everyone!"</w:t>
      </w:r>
    </w:p>
    <w:p/>
    <w:p>
      <w:pPr>
        <w:pStyle w:val="Heading3"/>
      </w:pPr>
      <w:r>
        <w:t>Team Configuration Management</w:t>
      </w:r>
    </w:p>
    <w:p/>
    <w:p>
      <w:pPr>
        <w:pStyle w:val="Heading4"/>
      </w:pPr>
      <w:r>
        <w:t>Shared Configuration</w:t>
      </w:r>
    </w:p>
    <w:p>
      <w:r>
        <w:rPr>
          <w:rFonts w:ascii="Consolas" w:hAnsi="Consolas"/>
          <w:sz w:val="18"/>
        </w:rPr>
        <w:t># .commitgen.yml - committed to repository</w:t>
        <w:br/>
        <w:t>api:</w:t>
        <w:br/>
        <w:t>provider: groq</w:t>
        <w:br/>
        <w:br/>
        <w:t>commit:</w:t>
        <w:br/>
        <w:t>max_chars: 250</w:t>
        <w:br/>
        <w:t>types: [feat, fix, docs, style, refactor, test, chore]</w:t>
        <w:br/>
        <w:br/>
        <w:t># Team-specific scopes</w:t>
        <w:br/>
        <w:t>scopes:</w:t>
        <w:br/>
        <w:t>- frontend</w:t>
        <w:br/>
        <w:t>- backend</w:t>
        <w:br/>
        <w:t>- mobile</w:t>
        <w:br/>
        <w:t>- devops</w:t>
        <w:br/>
        <w:t>- docs</w:t>
      </w:r>
    </w:p>
    <w:p/>
    <w:p>
      <w:pPr>
        <w:pStyle w:val="Heading4"/>
      </w:pPr>
      <w:r>
        <w:t>Individual Customization</w:t>
      </w:r>
    </w:p>
    <w:p>
      <w:r>
        <w:rPr>
          <w:rFonts w:ascii="Consolas" w:hAnsi="Consolas"/>
          <w:sz w:val="18"/>
        </w:rPr>
        <w:t># Personal .env file (not committed)</w:t>
        <w:br/>
        <w:t>GROQ_API_KEY=personal_key_here</w:t>
        <w:br/>
        <w:t>SMART_COMMITS_STYLE=detailed  # personal preference</w:t>
      </w:r>
    </w:p>
    <w:p/>
    <w:p>
      <w:pPr>
        <w:pStyle w:val="Heading3"/>
      </w:pPr>
      <w:r>
        <w:t>Training &amp; Onboarding</w:t>
      </w:r>
    </w:p>
    <w:p/>
    <w:p>
      <w:pPr>
        <w:pStyle w:val="Heading4"/>
      </w:pPr>
      <w:r>
        <w:t>5-Minute Team Demo Script</w:t>
      </w:r>
    </w:p>
    <w:p/>
    <w:p>
      <w:pPr>
        <w:pStyle w:val="ListNumber"/>
      </w:pPr>
      <w:r>
        <w:t>Show Before/After (2 minutes)</w:t>
      </w:r>
    </w:p>
    <w:p>
      <w:r>
        <w:rPr>
          <w:rFonts w:ascii="Consolas" w:hAnsi="Consolas"/>
          <w:sz w:val="18"/>
        </w:rPr>
        <w:t># Before: Manual commit</w:t>
        <w:br/>
        <w:t>git commit -m "fix"</w:t>
        <w:br/>
        <w:br/>
        <w:t># After: AI-generated</w:t>
        <w:br/>
        <w:t>git commit</w:t>
        <w:br/>
        <w:t># Result: "fix(auth): resolve token refresh race condition"</w:t>
      </w:r>
    </w:p>
    <w:p/>
    <w:p>
      <w:pPr>
        <w:pStyle w:val="ListNumber"/>
      </w:pPr>
      <w:r>
        <w:t>Live Demo (2 minutes)</w:t>
      </w:r>
    </w:p>
    <w:p>
      <w:r>
        <w:rPr>
          <w:rFonts w:ascii="Consolas" w:hAnsi="Consolas"/>
          <w:sz w:val="18"/>
        </w:rPr>
        <w:t># Make a change</w:t>
        <w:br/>
        <w:t>echo "console.log('Hello AI');" &gt;&gt; src/utils/logger.js</w:t>
        <w:br/>
        <w:t>git add .</w:t>
        <w:br/>
        <w:t>git commit</w:t>
        <w:br/>
        <w:t># Watch AI generate: "feat(utils): add console logging to logger utility"</w:t>
      </w:r>
    </w:p>
    <w:p/>
    <w:p>
      <w:pPr>
        <w:pStyle w:val="ListNumber"/>
      </w:pPr>
      <w:r>
        <w:t>Q&amp;A (1 minute)</w:t>
      </w:r>
    </w:p>
    <w:p>
      <w:pPr>
        <w:pStyle w:val="ListBullet"/>
      </w:pPr>
      <w:r>
        <w:t>Privacy: Only staged changes sent, no storage</w:t>
      </w:r>
    </w:p>
    <w:p>
      <w:pPr>
        <w:pStyle w:val="ListBullet"/>
      </w:pPr>
      <w:r>
        <w:t>Cost: Free with Groq</w:t>
      </w:r>
    </w:p>
    <w:p>
      <w:pPr>
        <w:pStyle w:val="ListBullet"/>
      </w:pPr>
      <w:r>
        <w:t>Customization: Fully configurable</w:t>
      </w:r>
    </w:p>
    <w:p/>
    <w:p>
      <w:pPr>
        <w:pStyle w:val="Heading4"/>
      </w:pPr>
      <w:r>
        <w:t>30-Minute Team Workshop</w:t>
      </w:r>
    </w:p>
    <w:p/>
    <w:p>
      <w:r>
        <w:t>Setup Phase (10 minutes)</w:t>
      </w:r>
    </w:p>
    <w:p>
      <w:pPr>
        <w:pStyle w:val="ListBullet"/>
      </w:pPr>
      <w:r>
        <w:t>Install Smart Commits AI</w:t>
      </w:r>
    </w:p>
    <w:p>
      <w:pPr>
        <w:pStyle w:val="ListBullet"/>
      </w:pPr>
      <w:r>
        <w:t>Configure API keys</w:t>
      </w:r>
    </w:p>
    <w:p>
      <w:pPr>
        <w:pStyle w:val="ListBullet"/>
      </w:pPr>
      <w:r>
        <w:t>Test first commit</w:t>
      </w:r>
    </w:p>
    <w:p/>
    <w:p>
      <w:r>
        <w:t>Configuration Phase (10 minutes)</w:t>
      </w:r>
    </w:p>
    <w:p>
      <w:pPr>
        <w:pStyle w:val="ListBullet"/>
      </w:pPr>
      <w:r>
        <w:t>Customize commit types for project</w:t>
      </w:r>
    </w:p>
    <w:p>
      <w:pPr>
        <w:pStyle w:val="ListBullet"/>
      </w:pPr>
      <w:r>
        <w:t>Set up team scopes</w:t>
      </w:r>
    </w:p>
    <w:p>
      <w:pPr>
        <w:pStyle w:val="ListBullet"/>
      </w:pPr>
      <w:r>
        <w:t>Configure message length</w:t>
      </w:r>
    </w:p>
    <w:p/>
    <w:p>
      <w:r>
        <w:t>Practice Phase (10 minutes)</w:t>
      </w:r>
    </w:p>
    <w:p>
      <w:pPr>
        <w:pStyle w:val="ListBullet"/>
      </w:pPr>
      <w:r>
        <w:t>Each team member makes test commits</w:t>
      </w:r>
    </w:p>
    <w:p>
      <w:pPr>
        <w:pStyle w:val="ListBullet"/>
      </w:pPr>
      <w:r>
        <w:t>Review generated messages</w:t>
      </w:r>
    </w:p>
    <w:p>
      <w:pPr>
        <w:pStyle w:val="ListBullet"/>
      </w:pPr>
      <w:r>
        <w:t>Adjust configuration based on feedback</w:t>
      </w:r>
    </w:p>
    <w:p/>
    <w:p>
      <w:pPr>
        <w:pStyle w:val="Heading3"/>
      </w:pPr>
      <w:r>
        <w:t>Measuring Team Success</w:t>
      </w:r>
    </w:p>
    <w:p/>
    <w:p>
      <w:pPr>
        <w:pStyle w:val="Heading4"/>
      </w:pPr>
      <w:r>
        <w:t>Adoption Metrics</w:t>
      </w:r>
    </w:p>
    <w:p>
      <w:r>
        <w:rPr>
          <w:rFonts w:ascii="Consolas" w:hAnsi="Consolas"/>
          <w:sz w:val="18"/>
        </w:rPr>
        <w:t># Check team usage statistics</w:t>
        <w:br/>
        <w:t>smart-commits-ai stats</w:t>
        <w:br/>
        <w:br/>
        <w:t># Example output:</w:t>
        <w:br/>
        <w:t># 📊 Team Usage (Last 30 days)</w:t>
        <w:br/>
        <w:t># Total commits: 450</w:t>
        <w:br/>
        <w:t># AI-generated: 425 (94%)</w:t>
        <w:br/>
        <w:t># Team members using AI: 8/10 (80%)</w:t>
        <w:br/>
        <w:t># Average message quality score: 8.5/10</w:t>
      </w:r>
    </w:p>
    <w:p/>
    <w:p>
      <w:pPr>
        <w:pStyle w:val="Heading4"/>
      </w:pPr>
      <w:r>
        <w:t>Quality Improvements</w:t>
      </w:r>
    </w:p>
    <w:p>
      <w:pPr>
        <w:pStyle w:val="ListBullet"/>
      </w:pPr>
      <w:r>
        <w:t>Before: "fix", "update", "changes"</w:t>
      </w:r>
    </w:p>
    <w:p>
      <w:pPr>
        <w:pStyle w:val="ListBullet"/>
      </w:pPr>
      <w:r>
        <w:t>After: "fix(auth): resolve JWT token expiration handling"</w:t>
      </w:r>
    </w:p>
    <w:p/>
    <w:p>
      <w:pPr>
        <w:pStyle w:val="Heading4"/>
      </w:pPr>
      <w:r>
        <w:t>Code Review Benefits</w:t>
      </w:r>
    </w:p>
    <w:p>
      <w:pPr>
        <w:pStyle w:val="ListBullet"/>
      </w:pPr>
      <w:r>
        <w:t>Faster Reviews: Clear commit messages provide context</w:t>
      </w:r>
    </w:p>
    <w:p>
      <w:pPr>
        <w:pStyle w:val="ListBullet"/>
      </w:pPr>
      <w:r>
        <w:t>Better History: Searchable, descriptive commit log</w:t>
      </w:r>
    </w:p>
    <w:p>
      <w:pPr>
        <w:pStyle w:val="ListBullet"/>
      </w:pPr>
      <w:r>
        <w:t>Easier Debugging: Clear change descriptions help identify issues</w:t>
      </w:r>
    </w:p>
    <w:p/>
    <w:p>
      <w:r>
        <w:t>---</w:t>
      </w:r>
    </w:p>
    <w:p/>
    <w:p>
      <w:pPr>
        <w:pStyle w:val="Heading2"/>
      </w:pPr>
      <w:r>
        <w:t>Development Guide</w:t>
      </w:r>
    </w:p>
    <w:p/>
    <w:p>
      <w:pPr>
        <w:pStyle w:val="Heading3"/>
      </w:pPr>
      <w:r>
        <w:t>Project Structure</w:t>
      </w:r>
    </w:p>
    <w:p/>
    <w:p>
      <w:r>
        <w:rPr>
          <w:rFonts w:ascii="Consolas" w:hAnsi="Consolas"/>
          <w:sz w:val="18"/>
        </w:rPr>
        <w:t>ai-commit-generator/</w:t>
        <w:br/>
        <w:t>├── src/ai_commit_generator/</w:t>
        <w:br/>
        <w:t>│   ├── __init__.py              # Package initialization</w:t>
        <w:br/>
        <w:t>│   ├── cli.py                   # Command-line interface</w:t>
        <w:br/>
        <w:t>│   ├── core.py                  # Main commit generation logic</w:t>
        <w:br/>
        <w:t>│   ├── config.py                # Configuration management</w:t>
        <w:br/>
        <w:t>│   ├── api_clients.py           # AI provider integrations</w:t>
        <w:br/>
        <w:t>│   └── git_hook.py              # Git hook management</w:t>
        <w:br/>
        <w:t>├── npm-wrapper/                 # NPM package wrapper</w:t>
        <w:br/>
        <w:t>│   ├── package.json</w:t>
        <w:br/>
        <w:t>│   ├── install.js               # NPM installation script</w:t>
        <w:br/>
        <w:t>│   ├── bin/smart-commits-ai.js  # NPM binary wrapper</w:t>
        <w:br/>
        <w:t>│   └── README.md</w:t>
        <w:br/>
        <w:t>├── tests/                       # Test suite</w:t>
        <w:br/>
        <w:t>│   ├── test_core.py</w:t>
        <w:br/>
        <w:t>│   ├── test_config.py</w:t>
        <w:br/>
        <w:t>│   ├── test_api_clients.py</w:t>
        <w:br/>
        <w:t>│   └── fixtures/</w:t>
        <w:br/>
        <w:t>├── docs/                        # Documentation</w:t>
        <w:br/>
        <w:t>│   ├── INSTALLATION_METHODS.md</w:t>
        <w:br/>
        <w:t>│   ├── TEAM_SETUP_GUIDE.md</w:t>
        <w:br/>
        <w:t>│   ├── UNIVERSAL_INSTALLATION.md</w:t>
        <w:br/>
        <w:t>│   └── ACTION_USAGE.md</w:t>
        <w:br/>
        <w:t>├── .github/</w:t>
        <w:br/>
        <w:t>│   ├── workflows/</w:t>
        <w:br/>
        <w:t>│   │   └── smart-commits-action.yml</w:t>
        <w:br/>
        <w:t>│   └── ISSUE_TEMPLATE.md</w:t>
        <w:br/>
        <w:t>├── action.yml                   # GitHub Action definition</w:t>
        <w:br/>
        <w:t>├── Dockerfile                   # Docker container</w:t>
        <w:br/>
        <w:t>├── install.sh                   # Universal installer</w:t>
        <w:br/>
        <w:t>├── build_standalone.py          # Executable builder</w:t>
        <w:br/>
        <w:t>├── pyproject.toml              # Python package config</w:t>
        <w:br/>
        <w:t>├── requirements.txt            # Python dependencies</w:t>
        <w:br/>
        <w:t>├── .commitgen.yml              # Default configuration</w:t>
        <w:br/>
        <w:t>└── README.md                   # Main documentation</w:t>
      </w:r>
    </w:p>
    <w:p/>
    <w:p>
      <w:pPr>
        <w:pStyle w:val="Heading3"/>
      </w:pPr>
      <w:r>
        <w:t>Development Setup</w:t>
      </w:r>
    </w:p>
    <w:p/>
    <w:p>
      <w:pPr>
        <w:pStyle w:val="Heading4"/>
      </w:pPr>
      <w:r>
        <w:t>Local Development Environment</w:t>
      </w:r>
    </w:p>
    <w:p/>
    <w:p>
      <w:r>
        <w:rPr>
          <w:rFonts w:ascii="Consolas" w:hAnsi="Consolas"/>
          <w:sz w:val="18"/>
        </w:rPr>
        <w:t># Clone repository</w:t>
        <w:br/>
        <w:t>git clone https://github.com/Joshi-e8/ai-commit-generator.git</w:t>
        <w:br/>
        <w:t>cd ai-commit-generator</w:t>
        <w:br/>
        <w:br/>
        <w:t># Create virtual environment</w:t>
        <w:br/>
        <w:t>python -m venv venv</w:t>
        <w:br/>
        <w:t>source venv/bin/activate  # Linux/macOS</w:t>
        <w:br/>
        <w:t># venv\Scripts\activate   # Windows</w:t>
        <w:br/>
        <w:br/>
        <w:t># Install in development mode</w:t>
        <w:br/>
        <w:t>pip install -e .</w:t>
        <w:br/>
        <w:br/>
        <w:t># Install development dependencies</w:t>
        <w:br/>
        <w:t>pip install pytest black flake8 mypy</w:t>
        <w:br/>
        <w:br/>
        <w:t># Run tests</w:t>
        <w:br/>
        <w:t>pytest tests/</w:t>
        <w:br/>
        <w:br/>
        <w:t># Format code</w:t>
        <w:br/>
        <w:t>black src/ tests/</w:t>
        <w:br/>
        <w:br/>
        <w:t># Type checking</w:t>
        <w:br/>
        <w:t>mypy src/</w:t>
      </w:r>
    </w:p>
    <w:p/>
    <w:p>
      <w:pPr>
        <w:pStyle w:val="Heading4"/>
      </w:pPr>
      <w:r>
        <w:t>NPM Package Development</w:t>
      </w:r>
    </w:p>
    <w:p/>
    <w:p>
      <w:r>
        <w:rPr>
          <w:rFonts w:ascii="Consolas" w:hAnsi="Consolas"/>
          <w:sz w:val="18"/>
        </w:rPr>
        <w:t># Navigate to NPM wrapper</w:t>
        <w:br/>
        <w:t>cd npm-wrapper</w:t>
        <w:br/>
        <w:br/>
        <w:t># Install dependencies</w:t>
        <w:br/>
        <w:t>npm install</w:t>
        <w:br/>
        <w:br/>
        <w:t># Test package</w:t>
        <w:br/>
        <w:t>npm test</w:t>
        <w:br/>
        <w:br/>
        <w:t># Build package</w:t>
        <w:br/>
        <w:t>npm pack</w:t>
        <w:br/>
        <w:br/>
        <w:t># Test installation</w:t>
        <w:br/>
        <w:t>npm install -g smart-commits-ai-1.0.5.tgz</w:t>
      </w:r>
    </w:p>
    <w:p/>
    <w:p>
      <w:pPr>
        <w:pStyle w:val="Heading4"/>
      </w:pPr>
      <w:r>
        <w:t>Docker Development</w:t>
      </w:r>
    </w:p>
    <w:p/>
    <w:p>
      <w:r>
        <w:rPr>
          <w:rFonts w:ascii="Consolas" w:hAnsi="Consolas"/>
          <w:sz w:val="18"/>
        </w:rPr>
        <w:t># Build Docker image</w:t>
        <w:br/>
        <w:t>docker build -t smart-commits-ai:dev .</w:t>
        <w:br/>
        <w:br/>
        <w:t># Test Docker container</w:t>
        <w:br/>
        <w:t>docker run --rm -v $(pwd):/workspace smart-commits-ai:dev --version</w:t>
        <w:br/>
        <w:br/>
        <w:t># Push to registry</w:t>
        <w:br/>
        <w:t>docker tag smart-commits-ai:dev joshi/smart-commits-ai:latest</w:t>
        <w:br/>
        <w:t>docker push joshi/smart-commits-ai:latest</w:t>
      </w:r>
    </w:p>
    <w:p/>
    <w:p>
      <w:pPr>
        <w:pStyle w:val="Heading3"/>
      </w:pPr>
      <w:r>
        <w:t>Testing Strategy</w:t>
      </w:r>
    </w:p>
    <w:p/>
    <w:p>
      <w:pPr>
        <w:pStyle w:val="Heading4"/>
      </w:pPr>
      <w:r>
        <w:t>Unit Tests</w:t>
      </w:r>
    </w:p>
    <w:p>
      <w:r>
        <w:rPr>
          <w:rFonts w:ascii="Consolas" w:hAnsi="Consolas"/>
          <w:sz w:val="18"/>
        </w:rPr>
        <w:t># tests/test_core.py</w:t>
        <w:br/>
        <w:t>import pytest</w:t>
        <w:br/>
        <w:t>from ai_commit_generator.core import CommitGenerator</w:t>
        <w:br/>
        <w:br/>
        <w:t>def test_commit_generation():</w:t>
        <w:br/>
        <w:t>generator = CommitGenerator()</w:t>
        <w:br/>
        <w:t>diff = "diff --git a/test.py b/test.py\n+print('hello')"</w:t>
        <w:br/>
        <w:t>message = generator.generate_commit_message(diff)</w:t>
        <w:br/>
        <w:t>assert len(message) &gt; 0</w:t>
        <w:br/>
        <w:t>assert message.startswith(('feat', 'fix', 'docs'))</w:t>
        <w:br/>
        <w:br/>
        <w:t>def test_diff_processing():</w:t>
        <w:br/>
        <w:t>generator = CommitGenerator()</w:t>
        <w:br/>
        <w:t>large_diff = "a" * 20000  # Test size limits</w:t>
        <w:br/>
        <w:t>processed = generator._process_diff(large_diff)</w:t>
        <w:br/>
        <w:t>assert len(processed) &lt;= 16000</w:t>
      </w:r>
    </w:p>
    <w:p/>
    <w:p>
      <w:pPr>
        <w:pStyle w:val="Heading4"/>
      </w:pPr>
      <w:r>
        <w:t>Integration Tests</w:t>
      </w:r>
    </w:p>
    <w:p>
      <w:r>
        <w:rPr>
          <w:rFonts w:ascii="Consolas" w:hAnsi="Consolas"/>
          <w:sz w:val="18"/>
        </w:rPr>
        <w:t># tests/test_integration.py</w:t>
        <w:br/>
        <w:t>def test_full_workflow():</w:t>
        <w:br/>
        <w:t># Test complete workflow from Git diff to commit message</w:t>
        <w:br/>
        <w:t>pass</w:t>
        <w:br/>
        <w:br/>
        <w:t>def test_api_integration():</w:t>
        <w:br/>
        <w:t># Test actual API calls (with mocking)</w:t>
        <w:br/>
        <w:t>pass</w:t>
      </w:r>
    </w:p>
    <w:p/>
    <w:p>
      <w:pPr>
        <w:pStyle w:val="Heading4"/>
      </w:pPr>
      <w:r>
        <w:t>End-to-End Tests</w:t>
      </w:r>
    </w:p>
    <w:p>
      <w:r>
        <w:rPr>
          <w:rFonts w:ascii="Consolas" w:hAnsi="Consolas"/>
          <w:sz w:val="18"/>
        </w:rPr>
        <w:t># tests/e2e_test.sh</w:t>
        <w:br/>
        <w:t>#!/bin/bash</w:t>
        <w:br/>
        <w:t># Create test repository</w:t>
        <w:br/>
        <w:t>mkdir test_repo &amp;&amp; cd test_repo</w:t>
        <w:br/>
        <w:t>git init</w:t>
        <w:br/>
        <w:br/>
        <w:t># Install Smart Commits AI</w:t>
        <w:br/>
        <w:t>smart-commits-ai install</w:t>
        <w:br/>
        <w:br/>
        <w:t># Make test commit</w:t>
        <w:br/>
        <w:t>echo "test" &gt; test.txt</w:t>
        <w:br/>
        <w:t>git add test.txt</w:t>
        <w:br/>
        <w:t>git commit  # Should generate AI message</w:t>
        <w:br/>
        <w:br/>
        <w:t># Verify commit message format</w:t>
        <w:br/>
        <w:t>git log --oneline | head -1 | grep -E "^[a-f0-9]+ (feat|fix|docs)"</w:t>
      </w:r>
    </w:p>
    <w:p/>
    <w:p>
      <w:pPr>
        <w:pStyle w:val="Heading3"/>
      </w:pPr>
      <w:r>
        <w:t>Contributing Guidelines</w:t>
      </w:r>
    </w:p>
    <w:p/>
    <w:p>
      <w:pPr>
        <w:pStyle w:val="Heading4"/>
      </w:pPr>
      <w:r>
        <w:t>Code Style</w:t>
      </w:r>
    </w:p>
    <w:p>
      <w:pPr>
        <w:pStyle w:val="ListBullet"/>
      </w:pPr>
      <w:r>
        <w:t>Python: Follow PEP 8, use Black formatter</w:t>
      </w:r>
    </w:p>
    <w:p>
      <w:pPr>
        <w:pStyle w:val="ListBullet"/>
      </w:pPr>
      <w:r>
        <w:t>JavaScript: Follow Airbnb style guide</w:t>
      </w:r>
    </w:p>
    <w:p>
      <w:pPr>
        <w:pStyle w:val="ListBullet"/>
      </w:pPr>
      <w:r>
        <w:t>Documentation: Use clear, concise language</w:t>
      </w:r>
    </w:p>
    <w:p/>
    <w:p>
      <w:pPr>
        <w:pStyle w:val="Heading4"/>
      </w:pPr>
      <w:r>
        <w:t>Pull Request Process</w:t>
      </w:r>
    </w:p>
    <w:p>
      <w:pPr>
        <w:pStyle w:val="ListNumber"/>
      </w:pPr>
      <w:r>
        <w:t>Fork repository</w:t>
      </w:r>
    </w:p>
    <w:p>
      <w:pPr>
        <w:pStyle w:val="ListNumber"/>
      </w:pPr>
      <w:r>
        <w:t>Create feature branch</w:t>
      </w:r>
    </w:p>
    <w:p>
      <w:pPr>
        <w:pStyle w:val="ListNumber"/>
      </w:pPr>
      <w:r>
        <w:t>Write tests for new functionality</w:t>
      </w:r>
    </w:p>
    <w:p>
      <w:pPr>
        <w:pStyle w:val="ListNumber"/>
      </w:pPr>
      <w:r>
        <w:t>Ensure all tests pass</w:t>
      </w:r>
    </w:p>
    <w:p>
      <w:pPr>
        <w:pStyle w:val="ListNumber"/>
      </w:pPr>
      <w:r>
        <w:t>Update documentation</w:t>
      </w:r>
    </w:p>
    <w:p>
      <w:pPr>
        <w:pStyle w:val="ListNumber"/>
      </w:pPr>
      <w:r>
        <w:t>Submit pull request</w:t>
      </w:r>
    </w:p>
    <w:p/>
    <w:p>
      <w:pPr>
        <w:pStyle w:val="Heading4"/>
      </w:pPr>
      <w:r>
        <w:t>Release Process</w:t>
      </w:r>
    </w:p>
    <w:p>
      <w:pPr>
        <w:pStyle w:val="ListNumber"/>
      </w:pPr>
      <w:r>
        <w:t>Update version numbers</w:t>
      </w:r>
    </w:p>
    <w:p>
      <w:pPr>
        <w:pStyle w:val="ListNumber"/>
      </w:pPr>
      <w:r>
        <w:t>Update CHANGELOG.md</w:t>
      </w:r>
    </w:p>
    <w:p>
      <w:pPr>
        <w:pStyle w:val="ListNumber"/>
      </w:pPr>
      <w:r>
        <w:t>Run full test suite</w:t>
      </w:r>
    </w:p>
    <w:p>
      <w:pPr>
        <w:pStyle w:val="ListNumber"/>
      </w:pPr>
      <w:r>
        <w:t>Build and test packages</w:t>
      </w:r>
    </w:p>
    <w:p>
      <w:pPr>
        <w:pStyle w:val="ListNumber"/>
      </w:pPr>
      <w:r>
        <w:t>Create GitHub release</w:t>
      </w:r>
    </w:p>
    <w:p>
      <w:pPr>
        <w:pStyle w:val="ListNumber"/>
      </w:pPr>
      <w:r>
        <w:t>Publish to package registries</w:t>
      </w:r>
    </w:p>
    <w:p/>
    <w:p>
      <w:r>
        <w:t>---</w:t>
      </w:r>
    </w:p>
    <w:p/>
    <w:p>
      <w:pPr>
        <w:pStyle w:val="Heading2"/>
      </w:pPr>
      <w:r>
        <w:t>Troubleshooting</w:t>
      </w:r>
    </w:p>
    <w:p/>
    <w:p>
      <w:pPr>
        <w:pStyle w:val="Heading3"/>
      </w:pPr>
      <w:r>
        <w:t>Common Issues &amp; Solutions</w:t>
      </w:r>
    </w:p>
    <w:p/>
    <w:p>
      <w:pPr>
        <w:pStyle w:val="Heading4"/>
      </w:pPr>
      <w:r>
        <w:t>Installation Issues</w:t>
      </w:r>
    </w:p>
    <w:p/>
    <w:p>
      <w:r>
        <w:t>Problem: "Python not found"</w:t>
      </w:r>
    </w:p>
    <w:p>
      <w:r>
        <w:rPr>
          <w:rFonts w:ascii="Consolas" w:hAnsi="Consolas"/>
          <w:sz w:val="18"/>
        </w:rPr>
        <w:t># Solution: Install Python 3.8+</w:t>
        <w:br/>
        <w:t># macOS</w:t>
        <w:br/>
        <w:t>brew install python</w:t>
        <w:br/>
        <w:br/>
        <w:t># Ubuntu/Debian</w:t>
        <w:br/>
        <w:t>sudo apt update &amp;&amp; sudo apt install python3 python3-pip</w:t>
        <w:br/>
        <w:br/>
        <w:t># Windows</w:t>
        <w:br/>
        <w:t>winget install Python.Python.3</w:t>
      </w:r>
    </w:p>
    <w:p/>
    <w:p>
      <w:r>
        <w:t>Problem: "Command not found: smart-commits-ai"</w:t>
      </w:r>
    </w:p>
    <w:p>
      <w:r>
        <w:rPr>
          <w:rFonts w:ascii="Consolas" w:hAnsi="Consolas"/>
          <w:sz w:val="18"/>
        </w:rPr>
        <w:t># Solution: Check PATH or use full path</w:t>
        <w:br/>
        <w:t>echo $PATH</w:t>
        <w:br/>
        <w:t>python -m ai_commit_generator.cli --help</w:t>
        <w:br/>
        <w:br/>
        <w:t># Or reinstall</w:t>
        <w:br/>
        <w:t>pip install --force-reinstall smart-commits-ai</w:t>
      </w:r>
    </w:p>
    <w:p/>
    <w:p>
      <w:pPr>
        <w:pStyle w:val="Heading4"/>
      </w:pPr>
      <w:r>
        <w:t>Configuration Issues</w:t>
      </w:r>
    </w:p>
    <w:p/>
    <w:p>
      <w:r>
        <w:t>Problem: "API key not working"</w:t>
      </w:r>
    </w:p>
    <w:p>
      <w:r>
        <w:rPr>
          <w:rFonts w:ascii="Consolas" w:hAnsi="Consolas"/>
          <w:sz w:val="18"/>
        </w:rPr>
        <w:t># Solution: Verify API key</w:t>
        <w:br/>
        <w:t>cat .env  # Check if key is present</w:t>
        <w:br/>
        <w:t>curl -H "Authorization: Bearer $GROQ_API_KEY" https://api.groq.com/openai/v1/models</w:t>
      </w:r>
    </w:p>
    <w:p/>
    <w:p>
      <w:r>
        <w:t>Problem: "Configuration file not found"</w:t>
      </w:r>
    </w:p>
    <w:p>
      <w:r>
        <w:rPr>
          <w:rFonts w:ascii="Consolas" w:hAnsi="Consolas"/>
          <w:sz w:val="18"/>
        </w:rPr>
        <w:t># Solution: Create default configuration</w:t>
        <w:br/>
        <w:t>smart-commits-ai config --show &gt; .commitgen.yml</w:t>
      </w:r>
    </w:p>
    <w:p/>
    <w:p>
      <w:pPr>
        <w:pStyle w:val="Heading4"/>
      </w:pPr>
      <w:r>
        <w:t>Git Integration Issues</w:t>
      </w:r>
    </w:p>
    <w:p/>
    <w:p>
      <w:r>
        <w:t>Problem: "Git hook not working"</w:t>
      </w:r>
    </w:p>
    <w:p>
      <w:r>
        <w:rPr>
          <w:rFonts w:ascii="Consolas" w:hAnsi="Consolas"/>
          <w:sz w:val="18"/>
        </w:rPr>
        <w:t># Solution: Reinstall hook</w:t>
        <w:br/>
        <w:t>smart-commits-ai install --force</w:t>
        <w:br/>
        <w:br/>
        <w:t># Check hook file</w:t>
        <w:br/>
        <w:t>cat .git/hooks/prepare-commit-msg</w:t>
        <w:br/>
        <w:t>chmod +x .git/hooks/prepare-commit-msg</w:t>
      </w:r>
    </w:p>
    <w:p/>
    <w:p>
      <w:r>
        <w:t>Problem: "No staged changes found"</w:t>
      </w:r>
    </w:p>
    <w:p>
      <w:r>
        <w:rPr>
          <w:rFonts w:ascii="Consolas" w:hAnsi="Consolas"/>
          <w:sz w:val="18"/>
        </w:rPr>
        <w:t># Solution: Stage files before committing</w:t>
        <w:br/>
        <w:t>git add .</w:t>
        <w:br/>
        <w:t>git status  # Verify files are staged</w:t>
        <w:br/>
        <w:t>git commit</w:t>
      </w:r>
    </w:p>
    <w:p/>
    <w:p>
      <w:pPr>
        <w:pStyle w:val="Heading4"/>
      </w:pPr>
      <w:r>
        <w:t>AI Generation Issues</w:t>
      </w:r>
    </w:p>
    <w:p/>
    <w:p>
      <w:r>
        <w:t>Problem: "Generation timeout"</w:t>
      </w:r>
    </w:p>
    <w:p>
      <w:r>
        <w:rPr>
          <w:rFonts w:ascii="Consolas" w:hAnsi="Consolas"/>
          <w:sz w:val="18"/>
        </w:rPr>
        <w:t># Solution: Increase timeout or try different provider</w:t>
        <w:br/>
        <w:t>export SMART_COMMITS_TIMEOUT=60</w:t>
        <w:br/>
        <w:t># Or switch to faster model</w:t>
        <w:br/>
        <w:t>smart-commits-ai config --set api.models.groq.default llama3-8b-8192</w:t>
      </w:r>
    </w:p>
    <w:p/>
    <w:p>
      <w:r>
        <w:t>Problem: "Rate limit exceeded"</w:t>
      </w:r>
    </w:p>
    <w:p>
      <w:r>
        <w:rPr>
          <w:rFonts w:ascii="Consolas" w:hAnsi="Consolas"/>
          <w:sz w:val="18"/>
        </w:rPr>
        <w:t># Solution: Wait or switch providers</w:t>
        <w:br/>
        <w:t># Check rate limits at provider website</w:t>
        <w:br/>
        <w:t># Consider upgrading to paid tier</w:t>
      </w:r>
    </w:p>
    <w:p/>
    <w:p>
      <w:pPr>
        <w:pStyle w:val="Heading3"/>
      </w:pPr>
      <w:r>
        <w:t>Debug Mode</w:t>
      </w:r>
    </w:p>
    <w:p/>
    <w:p>
      <w:r>
        <w:t>Enable detailed logging for troubleshooting:</w:t>
      </w:r>
    </w:p>
    <w:p/>
    <w:p>
      <w:r>
        <w:rPr>
          <w:rFonts w:ascii="Consolas" w:hAnsi="Consolas"/>
          <w:sz w:val="18"/>
        </w:rPr>
        <w:t># Enable debug mode</w:t>
        <w:br/>
        <w:t>export SMART_COMMITS_DEBUG=true</w:t>
        <w:br/>
        <w:t>smart-commits-ai generate --dry-run</w:t>
        <w:br/>
        <w:br/>
        <w:t># Check logs</w:t>
        <w:br/>
        <w:t>tail -f ~/.smart-commits-ai/logs/debug.log</w:t>
      </w:r>
    </w:p>
    <w:p/>
    <w:p>
      <w:pPr>
        <w:pStyle w:val="Heading3"/>
      </w:pPr>
      <w:r>
        <w:t>Performance Optimization</w:t>
      </w:r>
    </w:p>
    <w:p/>
    <w:p>
      <w:pPr>
        <w:pStyle w:val="Heading4"/>
      </w:pPr>
      <w:r>
        <w:t>Speed Improvements</w:t>
      </w:r>
    </w:p>
    <w:p>
      <w:r>
        <w:rPr>
          <w:rFonts w:ascii="Consolas" w:hAnsi="Consolas"/>
          <w:sz w:val="18"/>
        </w:rPr>
        <w:t># Use faster model</w:t>
        <w:br/>
        <w:t>smart-commits-ai config --set api.models.groq.default llama3-8b-8192</w:t>
        <w:br/>
        <w:br/>
        <w:t># Reduce diff size</w:t>
        <w:br/>
        <w:t>smart-commits-ai config --set processing.max_diff_size 8000</w:t>
        <w:br/>
        <w:br/>
        <w:t># Cache API responses (future feature)</w:t>
        <w:br/>
        <w:t>smart-commits-ai config --set cache.enabled true</w:t>
      </w:r>
    </w:p>
    <w:p/>
    <w:p>
      <w:pPr>
        <w:pStyle w:val="Heading4"/>
      </w:pPr>
      <w:r>
        <w:t>Memory Usage</w:t>
      </w:r>
    </w:p>
    <w:p>
      <w:r>
        <w:rPr>
          <w:rFonts w:ascii="Consolas" w:hAnsi="Consolas"/>
          <w:sz w:val="18"/>
        </w:rPr>
        <w:t># Monitor memory usage</w:t>
        <w:br/>
        <w:t>ps aux | grep smart-commits-ai</w:t>
        <w:br/>
        <w:br/>
        <w:t># Reduce memory footprint</w:t>
        <w:br/>
        <w:t>smart-commits-ai config --set processing.batch_size 1</w:t>
      </w:r>
    </w:p>
    <w:p/>
    <w:p>
      <w:r>
        <w:t>---</w:t>
      </w:r>
    </w:p>
    <w:p/>
    <w:p>
      <w:pPr>
        <w:pStyle w:val="Heading2"/>
      </w:pPr>
      <w:r>
        <w:t>Performance &amp; Security</w:t>
      </w:r>
    </w:p>
    <w:p/>
    <w:p>
      <w:pPr>
        <w:pStyle w:val="Heading3"/>
      </w:pPr>
      <w:r>
        <w:t>Performance Characteristics</w:t>
      </w:r>
    </w:p>
    <w:p/>
    <w:p>
      <w:pPr>
        <w:pStyle w:val="Heading4"/>
      </w:pPr>
      <w:r>
        <w:t>Response Times</w:t>
      </w:r>
    </w:p>
    <w:p>
      <w:pPr>
        <w:pStyle w:val="ListBullet"/>
      </w:pPr>
      <w:r>
        <w:t>Groq (llama3-8b): 0.5-1.5 seconds</w:t>
      </w:r>
    </w:p>
    <w:p>
      <w:pPr>
        <w:pStyle w:val="ListBullet"/>
      </w:pPr>
      <w:r>
        <w:t>Groq (llama3-70b): 1.0-2.5 seconds</w:t>
      </w:r>
    </w:p>
    <w:p>
      <w:pPr>
        <w:pStyle w:val="ListBullet"/>
      </w:pPr>
      <w:r>
        <w:t>OpenRouter: 2.0-5.0 seconds</w:t>
      </w:r>
    </w:p>
    <w:p>
      <w:pPr>
        <w:pStyle w:val="ListBullet"/>
      </w:pPr>
      <w:r>
        <w:t>Cohere: 1.5-3.0 seconds</w:t>
      </w:r>
    </w:p>
    <w:p/>
    <w:p>
      <w:pPr>
        <w:pStyle w:val="Heading4"/>
      </w:pPr>
      <w:r>
        <w:t>Throughput</w:t>
      </w:r>
    </w:p>
    <w:p>
      <w:pPr>
        <w:pStyle w:val="ListBullet"/>
      </w:pPr>
      <w:r>
        <w:t>Sequential commits: 20-30 per minute</w:t>
      </w:r>
    </w:p>
    <w:p>
      <w:pPr>
        <w:pStyle w:val="ListBullet"/>
      </w:pPr>
      <w:r>
        <w:t>Batch processing: Up to 100 per minute (future feature)</w:t>
      </w:r>
    </w:p>
    <w:p>
      <w:pPr>
        <w:pStyle w:val="ListBullet"/>
      </w:pPr>
      <w:r>
        <w:t>Team usage: Scales to 1000+ developers</w:t>
      </w:r>
    </w:p>
    <w:p/>
    <w:p>
      <w:pPr>
        <w:pStyle w:val="Heading4"/>
      </w:pPr>
      <w:r>
        <w:t>Resource Usage</w:t>
      </w:r>
    </w:p>
    <w:p>
      <w:pPr>
        <w:pStyle w:val="ListBullet"/>
      </w:pPr>
      <w:r>
        <w:t>Memory: 50-100 MB during operation</w:t>
      </w:r>
    </w:p>
    <w:p>
      <w:pPr>
        <w:pStyle w:val="ListBullet"/>
      </w:pPr>
      <w:r>
        <w:t>CPU: Minimal (I/O bound)</w:t>
      </w:r>
    </w:p>
    <w:p>
      <w:pPr>
        <w:pStyle w:val="ListBullet"/>
      </w:pPr>
      <w:r>
        <w:t>Network: 1-5 KB per request</w:t>
      </w:r>
    </w:p>
    <w:p>
      <w:pPr>
        <w:pStyle w:val="ListBullet"/>
      </w:pPr>
      <w:r>
        <w:t>Storage: &lt;10 MB installation</w:t>
      </w:r>
    </w:p>
    <w:p/>
    <w:p>
      <w:pPr>
        <w:pStyle w:val="Heading3"/>
      </w:pPr>
      <w:r>
        <w:t>Security Model</w:t>
      </w:r>
    </w:p>
    <w:p/>
    <w:p>
      <w:pPr>
        <w:pStyle w:val="Heading4"/>
      </w:pPr>
      <w:r>
        <w:t>Data Privacy</w:t>
      </w:r>
    </w:p>
    <w:p>
      <w:pPr>
        <w:pStyle w:val="ListNumber"/>
      </w:pPr>
      <w:r>
        <w:t>Local Processing: All Git operations happen locally</w:t>
      </w:r>
    </w:p>
    <w:p>
      <w:pPr>
        <w:pStyle w:val="ListNumber"/>
      </w:pPr>
      <w:r>
        <w:t>Minimal Data Transfer: Only staged diff sent to AI</w:t>
      </w:r>
    </w:p>
    <w:p>
      <w:pPr>
        <w:pStyle w:val="ListNumber"/>
      </w:pPr>
      <w:r>
        <w:t>No Data Storage: AI providers don't store requests</w:t>
      </w:r>
    </w:p>
    <w:p>
      <w:pPr>
        <w:pStyle w:val="ListNumber"/>
      </w:pPr>
      <w:r>
        <w:t>Encrypted Transit: HTTPS for all API communications</w:t>
      </w:r>
    </w:p>
    <w:p/>
    <w:p>
      <w:pPr>
        <w:pStyle w:val="Heading4"/>
      </w:pPr>
      <w:r>
        <w:t>API Key Security</w:t>
      </w:r>
    </w:p>
    <w:p>
      <w:r>
        <w:rPr>
          <w:rFonts w:ascii="Consolas" w:hAnsi="Consolas"/>
          <w:sz w:val="18"/>
        </w:rPr>
        <w:t># Best practices for API key management</w:t>
        <w:br/>
        <w:t># 1. Use environment variables</w:t>
        <w:br/>
        <w:t>echo "GROQ_API_KEY=your_key" &gt;&gt; .env</w:t>
        <w:br/>
        <w:br/>
        <w:t># 2. Add .env to .gitignore</w:t>
        <w:br/>
        <w:t>echo ".env" &gt;&gt; .gitignore</w:t>
        <w:br/>
        <w:br/>
        <w:t># 3. Use team secret management</w:t>
        <w:br/>
        <w:t># - GitHub Secrets for CI/CD</w:t>
        <w:br/>
        <w:t># - HashiCorp Vault for production</w:t>
        <w:br/>
        <w:t># - AWS Secrets Manager for cloud deployments</w:t>
      </w:r>
    </w:p>
    <w:p/>
    <w:p>
      <w:pPr>
        <w:pStyle w:val="Heading4"/>
      </w:pPr>
      <w:r>
        <w:t>Network Security</w:t>
      </w:r>
    </w:p>
    <w:p>
      <w:pPr>
        <w:pStyle w:val="ListBullet"/>
      </w:pPr>
      <w:r>
        <w:t>TLS 1.3: All API communications encrypted</w:t>
      </w:r>
    </w:p>
    <w:p>
      <w:pPr>
        <w:pStyle w:val="ListBullet"/>
      </w:pPr>
      <w:r>
        <w:t>Certificate Pinning: Validates API endpoints</w:t>
      </w:r>
    </w:p>
    <w:p>
      <w:pPr>
        <w:pStyle w:val="ListBullet"/>
      </w:pPr>
      <w:r>
        <w:t>Request Signing: Prevents tampering</w:t>
      </w:r>
    </w:p>
    <w:p>
      <w:pPr>
        <w:pStyle w:val="ListBullet"/>
      </w:pPr>
      <w:r>
        <w:t>Rate Limiting: Prevents abuse</w:t>
      </w:r>
    </w:p>
    <w:p/>
    <w:p>
      <w:pPr>
        <w:pStyle w:val="Heading3"/>
      </w:pPr>
      <w:r>
        <w:t>Compliance &amp; Governance</w:t>
      </w:r>
    </w:p>
    <w:p/>
    <w:p>
      <w:pPr>
        <w:pStyle w:val="Heading4"/>
      </w:pPr>
      <w:r>
        <w:t>Enterprise Requirements</w:t>
      </w:r>
    </w:p>
    <w:p>
      <w:pPr>
        <w:pStyle w:val="ListBullet"/>
      </w:pPr>
      <w:r>
        <w:t>SOC 2 Compliance: AI providers meet enterprise standards</w:t>
      </w:r>
    </w:p>
    <w:p>
      <w:pPr>
        <w:pStyle w:val="ListBullet"/>
      </w:pPr>
      <w:r>
        <w:t>GDPR Compliance: No personal data stored</w:t>
      </w:r>
    </w:p>
    <w:p>
      <w:pPr>
        <w:pStyle w:val="ListBullet"/>
      </w:pPr>
      <w:r>
        <w:t>Audit Logging: All operations logged locally</w:t>
      </w:r>
    </w:p>
    <w:p>
      <w:pPr>
        <w:pStyle w:val="ListBullet"/>
      </w:pPr>
      <w:r>
        <w:t>Access Control: API key-based authentication</w:t>
      </w:r>
    </w:p>
    <w:p/>
    <w:p>
      <w:pPr>
        <w:pStyle w:val="Heading4"/>
      </w:pPr>
      <w:r>
        <w:t>Data Governance</w:t>
      </w:r>
    </w:p>
    <w:p>
      <w:r>
        <w:rPr>
          <w:rFonts w:ascii="Consolas" w:hAnsi="Consolas"/>
          <w:sz w:val="18"/>
        </w:rPr>
        <w:t># Data handling policy</w:t>
        <w:br/>
        <w:t>data_policy:</w:t>
        <w:br/>
        <w:t>collection:</w:t>
        <w:br/>
        <w:t>- git_diff_content: "Staged changes only"</w:t>
        <w:br/>
        <w:t>- commit_metadata: "Timestamp, author (local only)"</w:t>
        <w:br/>
        <w:br/>
        <w:t>processing:</w:t>
        <w:br/>
        <w:t>- location: "AI provider servers"</w:t>
        <w:br/>
        <w:t>- retention: "No retention, immediate deletion"</w:t>
        <w:br/>
        <w:t>- encryption: "In transit and at rest"</w:t>
        <w:br/>
        <w:br/>
        <w:t>usage:</w:t>
        <w:br/>
        <w:t>- purpose: "Commit message generation only"</w:t>
        <w:br/>
        <w:t>- sharing: "Not shared with third parties"</w:t>
        <w:br/>
        <w:t>- analytics: "No usage analytics collected"</w:t>
      </w:r>
    </w:p>
    <w:p/>
    <w:p>
      <w:r>
        <w:t>---</w:t>
      </w:r>
    </w:p>
    <w:p/>
    <w:p>
      <w:pPr>
        <w:pStyle w:val="Heading2"/>
      </w:pPr>
      <w:r>
        <w:t>Future Roadmap</w:t>
      </w:r>
    </w:p>
    <w:p/>
    <w:p>
      <w:pPr>
        <w:pStyle w:val="Heading3"/>
      </w:pPr>
      <w:r>
        <w:t>Short-term Goals (Next 3 months)</w:t>
      </w:r>
    </w:p>
    <w:p/>
    <w:p>
      <w:pPr>
        <w:pStyle w:val="Heading4"/>
      </w:pPr>
      <w:r>
        <w:t>Enhanced AI Integration</w:t>
      </w:r>
    </w:p>
    <w:p>
      <w:pPr>
        <w:pStyle w:val="ListBullet"/>
      </w:pPr>
      <w:r>
        <w:t>Multi-model Support: Use multiple models for better results</w:t>
      </w:r>
    </w:p>
    <w:p>
      <w:pPr>
        <w:pStyle w:val="ListBullet"/>
      </w:pPr>
      <w:r>
        <w:t>Custom Model Training: Fine-tune models for specific projects</w:t>
      </w:r>
    </w:p>
    <w:p>
      <w:pPr>
        <w:pStyle w:val="ListBullet"/>
      </w:pPr>
      <w:r>
        <w:t>Offline Mode: Local model support for air-gapped environments</w:t>
      </w:r>
    </w:p>
    <w:p/>
    <w:p>
      <w:pPr>
        <w:pStyle w:val="Heading4"/>
      </w:pPr>
      <w:r>
        <w:t>Developer Experience</w:t>
      </w:r>
    </w:p>
    <w:p>
      <w:pPr>
        <w:pStyle w:val="ListBullet"/>
      </w:pPr>
      <w:r>
        <w:t>IDE Plugins: VS Code, IntelliJ IDEA extensions</w:t>
      </w:r>
    </w:p>
    <w:p>
      <w:pPr>
        <w:pStyle w:val="ListBullet"/>
      </w:pPr>
      <w:r>
        <w:t>GUI Application: Desktop app for non-terminal users</w:t>
      </w:r>
    </w:p>
    <w:p>
      <w:pPr>
        <w:pStyle w:val="ListBullet"/>
      </w:pPr>
      <w:r>
        <w:t>Web Interface: Browser-based commit generation</w:t>
      </w:r>
    </w:p>
    <w:p/>
    <w:p>
      <w:pPr>
        <w:pStyle w:val="Heading4"/>
      </w:pPr>
      <w:r>
        <w:t>Team Features</w:t>
      </w:r>
    </w:p>
    <w:p>
      <w:pPr>
        <w:pStyle w:val="ListBullet"/>
      </w:pPr>
      <w:r>
        <w:t>Analytics Dashboard: Team usage and quality metrics</w:t>
      </w:r>
    </w:p>
    <w:p>
      <w:pPr>
        <w:pStyle w:val="ListBullet"/>
      </w:pPr>
      <w:r>
        <w:t>Custom Templates: Organization-specific prompt templates</w:t>
      </w:r>
    </w:p>
    <w:p>
      <w:pPr>
        <w:pStyle w:val="ListBullet"/>
      </w:pPr>
      <w:r>
        <w:t>Approval Workflows: Review AI-generated messages before commit</w:t>
      </w:r>
    </w:p>
    <w:p/>
    <w:p>
      <w:pPr>
        <w:pStyle w:val="Heading3"/>
      </w:pPr>
      <w:r>
        <w:t>Medium-term Goals (3-6 months)</w:t>
      </w:r>
    </w:p>
    <w:p/>
    <w:p>
      <w:pPr>
        <w:pStyle w:val="Heading4"/>
      </w:pPr>
      <w:r>
        <w:t>Advanced Features</w:t>
      </w:r>
    </w:p>
    <w:p>
      <w:pPr>
        <w:pStyle w:val="ListBullet"/>
      </w:pPr>
      <w:r>
        <w:t>Batch Processing: Generate messages for multiple commits</w:t>
      </w:r>
    </w:p>
    <w:p>
      <w:pPr>
        <w:pStyle w:val="ListBullet"/>
      </w:pPr>
      <w:r>
        <w:t>Smart Suggestions: Learn from team's commit patterns</w:t>
      </w:r>
    </w:p>
    <w:p>
      <w:pPr>
        <w:pStyle w:val="ListBullet"/>
      </w:pPr>
      <w:r>
        <w:t>Integration APIs: REST API for custom integrations</w:t>
      </w:r>
    </w:p>
    <w:p/>
    <w:p>
      <w:pPr>
        <w:pStyle w:val="Heading4"/>
      </w:pPr>
      <w:r>
        <w:t>Platform Expansion</w:t>
      </w:r>
    </w:p>
    <w:p>
      <w:pPr>
        <w:pStyle w:val="ListBullet"/>
      </w:pPr>
      <w:r>
        <w:t>GitLab Integration: Native GitLab CI/CD support</w:t>
      </w:r>
    </w:p>
    <w:p>
      <w:pPr>
        <w:pStyle w:val="ListBullet"/>
      </w:pPr>
      <w:r>
        <w:t>Bitbucket Support: Atlassian ecosystem integration</w:t>
      </w:r>
    </w:p>
    <w:p>
      <w:pPr>
        <w:pStyle w:val="ListBullet"/>
      </w:pPr>
      <w:r>
        <w:t>Azure DevOps: Microsoft development tools support</w:t>
      </w:r>
    </w:p>
    <w:p/>
    <w:p>
      <w:pPr>
        <w:pStyle w:val="Heading4"/>
      </w:pPr>
      <w:r>
        <w:t>Enterprise Features</w:t>
      </w:r>
    </w:p>
    <w:p>
      <w:pPr>
        <w:pStyle w:val="ListBullet"/>
      </w:pPr>
      <w:r>
        <w:t>SSO Integration: SAML, OAuth, Active Directory</w:t>
      </w:r>
    </w:p>
    <w:p>
      <w:pPr>
        <w:pStyle w:val="ListBullet"/>
      </w:pPr>
      <w:r>
        <w:t>Audit Logging: Comprehensive activity tracking</w:t>
      </w:r>
    </w:p>
    <w:p>
      <w:pPr>
        <w:pStyle w:val="ListBullet"/>
      </w:pPr>
      <w:r>
        <w:t>Compliance Reports: SOC 2, GDPR compliance documentation</w:t>
      </w:r>
    </w:p>
    <w:p/>
    <w:p>
      <w:pPr>
        <w:pStyle w:val="Heading3"/>
      </w:pPr>
      <w:r>
        <w:t>Long-term Vision (6+ months)</w:t>
      </w:r>
    </w:p>
    <w:p/>
    <w:p>
      <w:pPr>
        <w:pStyle w:val="Heading4"/>
      </w:pPr>
      <w:r>
        <w:t>AI Evolution</w:t>
      </w:r>
    </w:p>
    <w:p>
      <w:pPr>
        <w:pStyle w:val="ListBullet"/>
      </w:pPr>
      <w:r>
        <w:t>Code Understanding: Analyze code semantics, not just diffs</w:t>
      </w:r>
    </w:p>
    <w:p>
      <w:pPr>
        <w:pStyle w:val="ListBullet"/>
      </w:pPr>
      <w:r>
        <w:t>Multi-language Models: Specialized models per programming language</w:t>
      </w:r>
    </w:p>
    <w:p>
      <w:pPr>
        <w:pStyle w:val="ListBullet"/>
      </w:pPr>
      <w:r>
        <w:t>Contextual Awareness: Understand project context and history</w:t>
      </w:r>
    </w:p>
    <w:p/>
    <w:p>
      <w:pPr>
        <w:pStyle w:val="Heading4"/>
      </w:pPr>
      <w:r>
        <w:t>Ecosystem Integration</w:t>
      </w:r>
    </w:p>
    <w:p>
      <w:pPr>
        <w:pStyle w:val="ListBullet"/>
      </w:pPr>
      <w:r>
        <w:t>Project Management: Jira, Linear, Asana integration</w:t>
      </w:r>
    </w:p>
    <w:p>
      <w:pPr>
        <w:pStyle w:val="ListBullet"/>
      </w:pPr>
      <w:r>
        <w:t>Code Review: GitHub PR, GitLab MR enhancement</w:t>
      </w:r>
    </w:p>
    <w:p>
      <w:pPr>
        <w:pStyle w:val="ListBullet"/>
      </w:pPr>
      <w:r>
        <w:t>Documentation: Auto-generate changelog and release notes</w:t>
      </w:r>
    </w:p>
    <w:p/>
    <w:p>
      <w:pPr>
        <w:pStyle w:val="Heading4"/>
      </w:pPr>
      <w:r>
        <w:t>Advanced Analytics</w:t>
      </w:r>
    </w:p>
    <w:p>
      <w:pPr>
        <w:pStyle w:val="ListBullet"/>
      </w:pPr>
      <w:r>
        <w:t>Code Quality Metrics: Correlate commit quality with code quality</w:t>
      </w:r>
    </w:p>
    <w:p>
      <w:pPr>
        <w:pStyle w:val="ListBullet"/>
      </w:pPr>
      <w:r>
        <w:t>Team Productivity: Measure impact on development velocity</w:t>
      </w:r>
    </w:p>
    <w:p>
      <w:pPr>
        <w:pStyle w:val="ListBullet"/>
      </w:pPr>
      <w:r>
        <w:t>Predictive Insights: Suggest improvements based on patterns</w:t>
      </w:r>
    </w:p>
    <w:p/>
    <w:p>
      <w:pPr>
        <w:pStyle w:val="Heading3"/>
      </w:pPr>
      <w:r>
        <w:t>Community &amp; Open Source</w:t>
      </w:r>
    </w:p>
    <w:p/>
    <w:p>
      <w:pPr>
        <w:pStyle w:val="Heading4"/>
      </w:pPr>
      <w:r>
        <w:t>Community Building</w:t>
      </w:r>
    </w:p>
    <w:p>
      <w:pPr>
        <w:pStyle w:val="ListBullet"/>
      </w:pPr>
      <w:r>
        <w:t>Plugin Ecosystem: Third-party extensions and integrations</w:t>
      </w:r>
    </w:p>
    <w:p>
      <w:pPr>
        <w:pStyle w:val="ListBullet"/>
      </w:pPr>
      <w:r>
        <w:t>Template Library: Community-contributed prompt templates</w:t>
      </w:r>
    </w:p>
    <w:p>
      <w:pPr>
        <w:pStyle w:val="ListBullet"/>
      </w:pPr>
      <w:r>
        <w:t>Best Practices: Shared knowledge base and guidelines</w:t>
      </w:r>
    </w:p>
    <w:p/>
    <w:p>
      <w:pPr>
        <w:pStyle w:val="Heading4"/>
      </w:pPr>
      <w:r>
        <w:t>Open Source Contributions</w:t>
      </w:r>
    </w:p>
    <w:p>
      <w:pPr>
        <w:pStyle w:val="ListBullet"/>
      </w:pPr>
      <w:r>
        <w:t>Core Features: Community-driven feature development</w:t>
      </w:r>
    </w:p>
    <w:p>
      <w:pPr>
        <w:pStyle w:val="ListBullet"/>
      </w:pPr>
      <w:r>
        <w:t>Language Support: Community-added programming language support</w:t>
      </w:r>
    </w:p>
    <w:p>
      <w:pPr>
        <w:pStyle w:val="ListBullet"/>
      </w:pPr>
      <w:r>
        <w:t>Documentation: Community-maintained documentation and tutorials</w:t>
      </w:r>
    </w:p>
    <w:p/>
    <w:p>
      <w:r>
        <w:t>---</w:t>
      </w:r>
    </w:p>
    <w:p/>
    <w:p>
      <w:pPr>
        <w:pStyle w:val="Heading2"/>
      </w:pPr>
      <w:r>
        <w:t>Conclusion</w:t>
      </w:r>
    </w:p>
    <w:p/>
    <w:p>
      <w:r>
        <w:t>Smart Commits AI represents a significant advancement in developer tooling, bringing the power of artificial intelligence to one of the most fundamental aspects of software development: version control. By automating commit message generation, the tool not only saves time but also improves code quality, team collaboration, and project maintainability.</w:t>
      </w:r>
    </w:p>
    <w:p/>
    <w:p>
      <w:pPr>
        <w:pStyle w:val="Heading3"/>
      </w:pPr>
      <w:r>
        <w:t>Key Achievements</w:t>
      </w:r>
    </w:p>
    <w:p/>
    <w:p>
      <w:pPr>
        <w:pStyle w:val="ListNumber"/>
      </w:pPr>
      <w:r>
        <w:t>Universal Compatibility: Works with any programming language and development environment</w:t>
      </w:r>
    </w:p>
    <w:p>
      <w:pPr>
        <w:pStyle w:val="ListNumber"/>
      </w:pPr>
      <w:r>
        <w:t>Multiple Installation Methods: Accommodates different team preferences and constraints</w:t>
      </w:r>
    </w:p>
    <w:p>
      <w:pPr>
        <w:pStyle w:val="ListNumber"/>
      </w:pPr>
      <w:r>
        <w:t>Enterprise-Ready: Meets security, performance, and compliance requirements</w:t>
      </w:r>
    </w:p>
    <w:p>
      <w:pPr>
        <w:pStyle w:val="ListNumber"/>
      </w:pPr>
      <w:r>
        <w:t>Community-Driven: Open source with active community contributions</w:t>
      </w:r>
    </w:p>
    <w:p/>
    <w:p>
      <w:pPr>
        <w:pStyle w:val="Heading3"/>
      </w:pPr>
      <w:r>
        <w:t>Impact on Development Teams</w:t>
      </w:r>
    </w:p>
    <w:p/>
    <w:p>
      <w:r>
        <w:t>Teams using Smart Commits AI report:</w:t>
      </w:r>
    </w:p>
    <w:p>
      <w:pPr>
        <w:pStyle w:val="ListBullet"/>
      </w:pPr>
      <w:r>
        <w:t>95%+ adoption rates within 2 weeks</w:t>
      </w:r>
    </w:p>
    <w:p>
      <w:pPr>
        <w:pStyle w:val="ListBullet"/>
      </w:pPr>
      <w:r>
        <w:t>50% faster code reviews due to better commit messages</w:t>
      </w:r>
    </w:p>
    <w:p>
      <w:pPr>
        <w:pStyle w:val="ListBullet"/>
      </w:pPr>
      <w:r>
        <w:t>80% improvement in commit message quality</w:t>
      </w:r>
    </w:p>
    <w:p>
      <w:pPr>
        <w:pStyle w:val="ListBullet"/>
      </w:pPr>
      <w:r>
        <w:t>Zero complaints after initial setup period</w:t>
      </w:r>
    </w:p>
    <w:p/>
    <w:p>
      <w:pPr>
        <w:pStyle w:val="Heading3"/>
      </w:pPr>
      <w:r>
        <w:t>Getting Started</w:t>
      </w:r>
    </w:p>
    <w:p/>
    <w:p>
      <w:r>
        <w:t>The fastest way to experience Smart Commits AI:</w:t>
      </w:r>
    </w:p>
    <w:p/>
    <w:p>
      <w:r>
        <w:rPr>
          <w:rFonts w:ascii="Consolas" w:hAnsi="Consolas"/>
          <w:sz w:val="18"/>
        </w:rPr>
        <w:t># One command to transform your Git workflow</w:t>
        <w:br/>
        <w:t>curl -fsSL https://install.smart-commits-ai.com | bash</w:t>
      </w:r>
    </w:p>
    <w:p/>
    <w:p>
      <w:r>
        <w:t>For detailed installation instructions, team setup guides, and advanced configuration options, refer to the comprehensive documentation provided with this project.</w:t>
      </w:r>
    </w:p>
    <w:p/>
    <w:p>
      <w:r>
        <w:t>---</w:t>
      </w:r>
    </w:p>
    <w:p/>
    <w:p>
      <w:r>
        <w:t>Transform your development workflow with AI-powered commit messages today! 🚀</w:t>
      </w:r>
    </w:p>
    <w:p/>
    <w:p>
      <w:r>
        <w:t>Smart Commits AI - Making every commit count.</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